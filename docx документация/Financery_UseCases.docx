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82367" w14:textId="77777777" w:rsidR="00EC3949" w:rsidRPr="000266B8" w:rsidRDefault="000266B8">
      <w:pPr>
        <w:pStyle w:val="1"/>
        <w:rPr>
          <w:lang w:val="ru-RU"/>
        </w:rPr>
      </w:pPr>
      <w:r>
        <w:t>Use</w:t>
      </w:r>
      <w:r w:rsidRPr="000266B8">
        <w:rPr>
          <w:lang w:val="ru-RU"/>
        </w:rPr>
        <w:t xml:space="preserve"> </w:t>
      </w:r>
      <w:r>
        <w:t>Cases</w:t>
      </w:r>
      <w:r w:rsidRPr="000266B8">
        <w:rPr>
          <w:lang w:val="ru-RU"/>
        </w:rPr>
        <w:t xml:space="preserve"> — </w:t>
      </w:r>
      <w:proofErr w:type="spellStart"/>
      <w:r>
        <w:t>Financery</w:t>
      </w:r>
      <w:proofErr w:type="spellEnd"/>
    </w:p>
    <w:p w14:paraId="79E2F3F7" w14:textId="77777777" w:rsidR="00EC3949" w:rsidRPr="000266B8" w:rsidRDefault="000266B8">
      <w:pPr>
        <w:rPr>
          <w:rFonts w:hint="eastAsia"/>
          <w:lang w:val="ru-RU"/>
        </w:rPr>
      </w:pPr>
      <w:r w:rsidRPr="000266B8">
        <w:rPr>
          <w:lang w:val="ru-RU"/>
        </w:rPr>
        <w:t xml:space="preserve">Диаграмма прецедентов и детальные спецификации </w:t>
      </w:r>
      <w:r>
        <w:t>use</w:t>
      </w:r>
      <w:r w:rsidRPr="000266B8">
        <w:rPr>
          <w:lang w:val="ru-RU"/>
        </w:rPr>
        <w:t>-</w:t>
      </w:r>
      <w:r>
        <w:t>case</w:t>
      </w:r>
      <w:r w:rsidRPr="000266B8">
        <w:rPr>
          <w:lang w:val="ru-RU"/>
        </w:rPr>
        <w:t xml:space="preserve"> для приложения </w:t>
      </w:r>
      <w:proofErr w:type="spellStart"/>
      <w:r>
        <w:t>Financery</w:t>
      </w:r>
      <w:proofErr w:type="spellEnd"/>
      <w:r w:rsidRPr="000266B8">
        <w:rPr>
          <w:lang w:val="ru-RU"/>
        </w:rPr>
        <w:t>.</w:t>
      </w:r>
    </w:p>
    <w:p w14:paraId="12B64ADC" w14:textId="77777777" w:rsidR="00EC3949" w:rsidRPr="000266B8" w:rsidRDefault="000266B8">
      <w:pPr>
        <w:pStyle w:val="21"/>
        <w:rPr>
          <w:lang w:val="ru-RU"/>
        </w:rPr>
      </w:pPr>
      <w:r>
        <w:t>Use</w:t>
      </w:r>
      <w:r w:rsidRPr="000266B8">
        <w:rPr>
          <w:lang w:val="ru-RU"/>
        </w:rPr>
        <w:t xml:space="preserve"> </w:t>
      </w:r>
      <w:r>
        <w:t>Case</w:t>
      </w:r>
      <w:r w:rsidRPr="000266B8">
        <w:rPr>
          <w:lang w:val="ru-RU"/>
        </w:rPr>
        <w:t xml:space="preserve"> </w:t>
      </w:r>
      <w:r>
        <w:t>Diagram</w:t>
      </w:r>
      <w:r w:rsidRPr="000266B8">
        <w:rPr>
          <w:lang w:val="ru-RU"/>
        </w:rPr>
        <w:t xml:space="preserve"> (</w:t>
      </w:r>
      <w:proofErr w:type="spellStart"/>
      <w:r>
        <w:t>PlantUML</w:t>
      </w:r>
      <w:proofErr w:type="spellEnd"/>
      <w:r w:rsidRPr="000266B8">
        <w:rPr>
          <w:lang w:val="ru-RU"/>
        </w:rPr>
        <w:t>)</w:t>
      </w:r>
    </w:p>
    <w:p w14:paraId="7662A4C6" w14:textId="77777777" w:rsidR="00EC3949" w:rsidRPr="000266B8" w:rsidRDefault="000266B8">
      <w:pPr>
        <w:rPr>
          <w:rFonts w:hint="eastAsia"/>
          <w:lang w:val="ru-RU"/>
        </w:rPr>
      </w:pPr>
      <w:r w:rsidRPr="000266B8">
        <w:rPr>
          <w:lang w:val="ru-RU"/>
        </w:rPr>
        <w:t xml:space="preserve">Ниже находится визуальное приближение диаграммы прецедентов. Полный </w:t>
      </w:r>
      <w:proofErr w:type="spellStart"/>
      <w:r>
        <w:t>PlantUML</w:t>
      </w:r>
      <w:proofErr w:type="spellEnd"/>
      <w:r w:rsidRPr="000266B8">
        <w:rPr>
          <w:lang w:val="ru-RU"/>
        </w:rPr>
        <w:t xml:space="preserve">-исходник сохранён в файле </w:t>
      </w:r>
      <w:proofErr w:type="spellStart"/>
      <w:r>
        <w:t>Financery</w:t>
      </w:r>
      <w:proofErr w:type="spellEnd"/>
      <w:r w:rsidRPr="000266B8">
        <w:rPr>
          <w:lang w:val="ru-RU"/>
        </w:rPr>
        <w:t>_</w:t>
      </w:r>
      <w:proofErr w:type="spellStart"/>
      <w:r>
        <w:t>UseCases</w:t>
      </w:r>
      <w:proofErr w:type="spellEnd"/>
      <w:r w:rsidRPr="000266B8">
        <w:rPr>
          <w:lang w:val="ru-RU"/>
        </w:rPr>
        <w:t>.</w:t>
      </w:r>
      <w:proofErr w:type="spellStart"/>
      <w:r>
        <w:t>puml</w:t>
      </w:r>
      <w:proofErr w:type="spellEnd"/>
      <w:r w:rsidRPr="000266B8">
        <w:rPr>
          <w:lang w:val="ru-RU"/>
        </w:rPr>
        <w:t>.</w:t>
      </w:r>
    </w:p>
    <w:p w14:paraId="41582B61" w14:textId="15FCA3EA" w:rsidR="00EC3949" w:rsidRPr="000266B8" w:rsidRDefault="000266B8" w:rsidP="000266B8">
      <w:pPr>
        <w:jc w:val="center"/>
        <w:rPr>
          <w:rFonts w:hint="eastAsia"/>
          <w:lang w:val="ru-RU"/>
        </w:rPr>
      </w:pPr>
      <w:r>
        <w:rPr>
          <w:noProof/>
          <w:lang w:val="ru-RU"/>
        </w:rPr>
        <w:drawing>
          <wp:inline distT="0" distB="0" distL="0" distR="0" wp14:anchorId="0E5A1461" wp14:editId="0B51EAEC">
            <wp:extent cx="3059623" cy="638556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309" cy="6407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84EDFE" w14:textId="77777777" w:rsidR="00EC3949" w:rsidRDefault="000266B8">
      <w:pPr>
        <w:pStyle w:val="31"/>
      </w:pPr>
      <w:proofErr w:type="spellStart"/>
      <w:r>
        <w:lastRenderedPageBreak/>
        <w:t>PlantUML</w:t>
      </w:r>
      <w:proofErr w:type="spellEnd"/>
      <w:r>
        <w:t xml:space="preserve"> source</w:t>
      </w:r>
    </w:p>
    <w:p w14:paraId="7CAB2D98" w14:textId="77777777" w:rsidR="00EC3949" w:rsidRDefault="000266B8">
      <w:pPr>
        <w:rPr>
          <w:rFonts w:hint="eastAsia"/>
        </w:rPr>
      </w:pPr>
      <w:r>
        <w:rPr>
          <w:b/>
        </w:rPr>
        <w:t>Файл: Financery_UseCases.puml</w:t>
      </w:r>
    </w:p>
    <w:p w14:paraId="4E011807" w14:textId="77777777" w:rsidR="00EC3949" w:rsidRDefault="000266B8">
      <w:pPr>
        <w:rPr>
          <w:rFonts w:hint="eastAsia"/>
        </w:rPr>
      </w:pPr>
      <w:r>
        <w:br/>
        <w:t>@startuml Financery_UseCases</w:t>
      </w:r>
      <w:r>
        <w:br/>
        <w:t>left to right direction</w:t>
      </w:r>
      <w:r>
        <w:br/>
        <w:t>skinparam packageStyle rectangle</w:t>
      </w:r>
      <w:r>
        <w:br/>
      </w:r>
      <w:r>
        <w:br/>
        <w:t>actor User</w:t>
      </w:r>
      <w:r>
        <w:br/>
        <w:t>actor "OCR Service" as OCR</w:t>
      </w:r>
      <w:r>
        <w:br/>
        <w:t>actor "ML Service" as ML</w:t>
      </w:r>
      <w:r>
        <w:br/>
        <w:t>actor "Cloud Backend" as Backend</w:t>
      </w:r>
      <w:r>
        <w:br/>
        <w:t>actor Admin</w:t>
      </w:r>
      <w:r>
        <w:br/>
      </w:r>
      <w:r>
        <w:br/>
        <w:t>package "Financery (Mobile)" {</w:t>
      </w:r>
      <w:r>
        <w:br/>
        <w:t xml:space="preserve">  usecase "UC-01\nРегистрация/Вход" as UC01</w:t>
      </w:r>
      <w:r>
        <w:br/>
        <w:t xml:space="preserve">  usecase "UC-02\nГлавная сводка" as UC02</w:t>
      </w:r>
      <w:r>
        <w:br/>
        <w:t xml:space="preserve">  usecase "UC-03\nДобавление транзакции\n(ручное)" as UC03</w:t>
      </w:r>
      <w:r>
        <w:br/>
        <w:t xml:space="preserve">  usecase "UC-04\nСканирование чека\n(OCR -&gt; Receipt -&gt; Transactio</w:t>
      </w:r>
      <w:r>
        <w:t>n)" as UC04</w:t>
      </w:r>
      <w:r>
        <w:br/>
        <w:t xml:space="preserve">  usecase "UC-05\nРедактирование/Удаление\nтранзакции" as UC05</w:t>
      </w:r>
      <w:r>
        <w:br/>
        <w:t xml:space="preserve">  usecase "UC-06\nУправление категориями" as UC06</w:t>
      </w:r>
      <w:r>
        <w:br/>
        <w:t xml:space="preserve">  usecase "UC-07\nПоиск/Фильтрация" as UC07</w:t>
      </w:r>
      <w:r>
        <w:br/>
        <w:t xml:space="preserve">  usecase "UC-08\nОтчёты и графики" as UC08</w:t>
      </w:r>
      <w:r>
        <w:br/>
        <w:t xml:space="preserve">  usecase "UC-09\nЦели и рекомендации" as U</w:t>
      </w:r>
      <w:r>
        <w:t>C09</w:t>
      </w:r>
      <w:r>
        <w:br/>
        <w:t xml:space="preserve">  usecase "UC-10\nЭкспорт/Импорт JSON" as UC10</w:t>
      </w:r>
      <w:r>
        <w:br/>
        <w:t xml:space="preserve">  usecase "UC-11\nСинхронизация/Бэкап" as UC11</w:t>
      </w:r>
      <w:r>
        <w:br/>
        <w:t xml:space="preserve">  usecase "UC-12\nНастройки приватности\n(аналитика)" as UC12</w:t>
      </w:r>
      <w:r>
        <w:br/>
        <w:t xml:space="preserve">  usecase "UC-13\nFeedback для ML" as UC13</w:t>
      </w:r>
      <w:r>
        <w:br/>
        <w:t xml:space="preserve">  usecase "UC-14\nПросмотр рекомендаций\nи прогнозов"</w:t>
      </w:r>
      <w:r>
        <w:t xml:space="preserve"> as UC14</w:t>
      </w:r>
      <w:r>
        <w:br/>
        <w:t xml:space="preserve">  usecase "UC-15\nУдаление аккаунта" as UC15</w:t>
      </w:r>
      <w:r>
        <w:br/>
        <w:t xml:space="preserve">  usecase "UC-16\nАдмин: лог/модели" as UC16</w:t>
      </w:r>
      <w:r>
        <w:br/>
        <w:t>}</w:t>
      </w:r>
      <w:r>
        <w:br/>
      </w:r>
      <w:r>
        <w:br/>
        <w:t>User --&gt; UC01</w:t>
      </w:r>
      <w:r>
        <w:br/>
        <w:t>User --&gt; UC02</w:t>
      </w:r>
      <w:r>
        <w:br/>
        <w:t>User --&gt; UC03</w:t>
      </w:r>
      <w:r>
        <w:br/>
        <w:t>User --&gt; UC04</w:t>
      </w:r>
      <w:r>
        <w:br/>
        <w:t>User --&gt; UC05</w:t>
      </w:r>
      <w:r>
        <w:br/>
        <w:t>User --&gt; UC06</w:t>
      </w:r>
      <w:r>
        <w:br/>
        <w:t>User --&gt; UC07</w:t>
      </w:r>
      <w:r>
        <w:br/>
        <w:t>User --&gt; UC08</w:t>
      </w:r>
      <w:r>
        <w:br/>
      </w:r>
      <w:r>
        <w:lastRenderedPageBreak/>
        <w:t>User --&gt; UC09</w:t>
      </w:r>
      <w:r>
        <w:br/>
        <w:t>User --&gt; UC10</w:t>
      </w:r>
      <w:r>
        <w:br/>
        <w:t>User --&gt; UC11</w:t>
      </w:r>
      <w:r>
        <w:br/>
      </w:r>
      <w:r>
        <w:t>User --&gt; UC12</w:t>
      </w:r>
      <w:r>
        <w:br/>
        <w:t>User --&gt; UC13</w:t>
      </w:r>
      <w:r>
        <w:br/>
        <w:t>User --&gt; UC14</w:t>
      </w:r>
      <w:r>
        <w:br/>
        <w:t>User --&gt; UC15</w:t>
      </w:r>
      <w:r>
        <w:br/>
      </w:r>
      <w:r>
        <w:br/>
        <w:t>UC04 .&gt; OCR : &lt;&lt;invoke&gt;&gt;</w:t>
      </w:r>
      <w:r>
        <w:br/>
        <w:t>UC04 .&gt; Backend : &lt;&lt;store receipt&gt;&gt;</w:t>
      </w:r>
      <w:r>
        <w:br/>
        <w:t>UC13 .&gt; ML : &lt;&lt;feedback&gt;&gt;</w:t>
      </w:r>
      <w:r>
        <w:br/>
        <w:t>UC03 .&gt; ML : &lt;&lt;optional classify&gt;&gt;</w:t>
      </w:r>
      <w:r>
        <w:br/>
        <w:t>UC09 .&gt; ML : &lt;&lt;recommendations&gt;&gt;</w:t>
      </w:r>
      <w:r>
        <w:br/>
        <w:t>UC08 .&gt; Backend : &lt;&lt;query-data&gt;&gt;</w:t>
      </w:r>
      <w:r>
        <w:br/>
        <w:t>Admin --&gt; U</w:t>
      </w:r>
      <w:r>
        <w:t>C16</w:t>
      </w:r>
      <w:r>
        <w:br/>
        <w:t>Backend --&gt; ML : &lt;&lt;invoke model&gt;&gt;</w:t>
      </w:r>
      <w:r>
        <w:br/>
        <w:t>@enduml</w:t>
      </w:r>
      <w:r>
        <w:br/>
      </w:r>
    </w:p>
    <w:p w14:paraId="1B03AF78" w14:textId="77777777" w:rsidR="00EC3949" w:rsidRPr="000266B8" w:rsidRDefault="000266B8">
      <w:pPr>
        <w:pStyle w:val="21"/>
        <w:rPr>
          <w:lang w:val="ru-RU"/>
        </w:rPr>
      </w:pPr>
      <w:r>
        <w:t>Actors</w:t>
      </w:r>
      <w:r w:rsidRPr="000266B8">
        <w:rPr>
          <w:lang w:val="ru-RU"/>
        </w:rPr>
        <w:t xml:space="preserve"> (</w:t>
      </w:r>
      <w:proofErr w:type="spellStart"/>
      <w:r w:rsidRPr="000266B8">
        <w:rPr>
          <w:lang w:val="ru-RU"/>
        </w:rPr>
        <w:t>Акторы</w:t>
      </w:r>
      <w:proofErr w:type="spellEnd"/>
      <w:r w:rsidRPr="000266B8">
        <w:rPr>
          <w:lang w:val="ru-RU"/>
        </w:rPr>
        <w:t>)</w:t>
      </w:r>
    </w:p>
    <w:p w14:paraId="776F49C9" w14:textId="77777777" w:rsidR="00EC3949" w:rsidRPr="000266B8" w:rsidRDefault="000266B8">
      <w:pPr>
        <w:rPr>
          <w:rFonts w:hint="eastAsia"/>
          <w:lang w:val="ru-RU"/>
        </w:rPr>
      </w:pPr>
      <w:r>
        <w:rPr>
          <w:b/>
        </w:rPr>
        <w:t>User</w:t>
      </w:r>
      <w:r w:rsidRPr="000266B8">
        <w:rPr>
          <w:b/>
          <w:lang w:val="ru-RU"/>
        </w:rPr>
        <w:t xml:space="preserve">: </w:t>
      </w:r>
      <w:r w:rsidRPr="000266B8">
        <w:rPr>
          <w:lang w:val="ru-RU"/>
        </w:rPr>
        <w:t>Конечный пользователь приложения — добавляет транзакции, сканирует чеки, управляет целями.</w:t>
      </w:r>
    </w:p>
    <w:p w14:paraId="036E90E5" w14:textId="77777777" w:rsidR="00EC3949" w:rsidRPr="000266B8" w:rsidRDefault="000266B8">
      <w:pPr>
        <w:rPr>
          <w:rFonts w:hint="eastAsia"/>
          <w:lang w:val="ru-RU"/>
        </w:rPr>
      </w:pPr>
      <w:r>
        <w:rPr>
          <w:b/>
        </w:rPr>
        <w:t>OCR</w:t>
      </w:r>
      <w:r w:rsidRPr="000266B8">
        <w:rPr>
          <w:b/>
          <w:lang w:val="ru-RU"/>
        </w:rPr>
        <w:t xml:space="preserve"> </w:t>
      </w:r>
      <w:r>
        <w:rPr>
          <w:b/>
        </w:rPr>
        <w:t>Service</w:t>
      </w:r>
      <w:r w:rsidRPr="000266B8">
        <w:rPr>
          <w:b/>
          <w:lang w:val="ru-RU"/>
        </w:rPr>
        <w:t xml:space="preserve">: </w:t>
      </w:r>
      <w:r w:rsidRPr="000266B8">
        <w:rPr>
          <w:lang w:val="ru-RU"/>
        </w:rPr>
        <w:t>Сервис для распознавания текста в изображениях чека (</w:t>
      </w:r>
      <w:r>
        <w:t>on</w:t>
      </w:r>
      <w:r w:rsidRPr="000266B8">
        <w:rPr>
          <w:lang w:val="ru-RU"/>
        </w:rPr>
        <w:t>-</w:t>
      </w:r>
      <w:r>
        <w:t>device</w:t>
      </w:r>
      <w:r w:rsidRPr="000266B8">
        <w:rPr>
          <w:lang w:val="ru-RU"/>
        </w:rPr>
        <w:t xml:space="preserve"> или </w:t>
      </w:r>
      <w:r>
        <w:t>cloud</w:t>
      </w:r>
      <w:r w:rsidRPr="000266B8">
        <w:rPr>
          <w:lang w:val="ru-RU"/>
        </w:rPr>
        <w:t>).</w:t>
      </w:r>
    </w:p>
    <w:p w14:paraId="43B951D2" w14:textId="77777777" w:rsidR="00EC3949" w:rsidRPr="000266B8" w:rsidRDefault="000266B8">
      <w:pPr>
        <w:rPr>
          <w:rFonts w:hint="eastAsia"/>
          <w:lang w:val="ru-RU"/>
        </w:rPr>
      </w:pPr>
      <w:r>
        <w:rPr>
          <w:b/>
        </w:rPr>
        <w:t>ML</w:t>
      </w:r>
      <w:r w:rsidRPr="000266B8">
        <w:rPr>
          <w:b/>
          <w:lang w:val="ru-RU"/>
        </w:rPr>
        <w:t xml:space="preserve"> </w:t>
      </w:r>
      <w:r>
        <w:rPr>
          <w:b/>
        </w:rPr>
        <w:t>Servi</w:t>
      </w:r>
      <w:r>
        <w:rPr>
          <w:b/>
        </w:rPr>
        <w:t>ce</w:t>
      </w:r>
      <w:r w:rsidRPr="000266B8">
        <w:rPr>
          <w:b/>
          <w:lang w:val="ru-RU"/>
        </w:rPr>
        <w:t xml:space="preserve">: </w:t>
      </w:r>
      <w:r w:rsidRPr="000266B8">
        <w:rPr>
          <w:lang w:val="ru-RU"/>
        </w:rPr>
        <w:t xml:space="preserve">Сервис, предоставляющий </w:t>
      </w:r>
      <w:proofErr w:type="spellStart"/>
      <w:r w:rsidRPr="000266B8">
        <w:rPr>
          <w:lang w:val="ru-RU"/>
        </w:rPr>
        <w:t>автокатегоризацию</w:t>
      </w:r>
      <w:proofErr w:type="spellEnd"/>
      <w:r w:rsidRPr="000266B8">
        <w:rPr>
          <w:lang w:val="ru-RU"/>
        </w:rPr>
        <w:t>, нормализацию наименований и рекомендации.</w:t>
      </w:r>
    </w:p>
    <w:p w14:paraId="3784BAB5" w14:textId="77777777" w:rsidR="00EC3949" w:rsidRPr="000266B8" w:rsidRDefault="000266B8">
      <w:pPr>
        <w:rPr>
          <w:rFonts w:hint="eastAsia"/>
          <w:lang w:val="ru-RU"/>
        </w:rPr>
      </w:pPr>
      <w:r>
        <w:rPr>
          <w:b/>
        </w:rPr>
        <w:t>Cloud</w:t>
      </w:r>
      <w:r w:rsidRPr="000266B8">
        <w:rPr>
          <w:b/>
          <w:lang w:val="ru-RU"/>
        </w:rPr>
        <w:t xml:space="preserve"> </w:t>
      </w:r>
      <w:r>
        <w:rPr>
          <w:b/>
        </w:rPr>
        <w:t>Backend</w:t>
      </w:r>
      <w:r w:rsidRPr="000266B8">
        <w:rPr>
          <w:b/>
          <w:lang w:val="ru-RU"/>
        </w:rPr>
        <w:t xml:space="preserve">: </w:t>
      </w:r>
      <w:r w:rsidRPr="000266B8">
        <w:rPr>
          <w:lang w:val="ru-RU"/>
        </w:rPr>
        <w:t xml:space="preserve">Хранилище и </w:t>
      </w:r>
      <w:r>
        <w:t>API</w:t>
      </w:r>
      <w:r w:rsidRPr="000266B8">
        <w:rPr>
          <w:lang w:val="ru-RU"/>
        </w:rPr>
        <w:t xml:space="preserve"> для синхронизации данных (</w:t>
      </w:r>
      <w:r>
        <w:t>Firebase</w:t>
      </w:r>
      <w:r w:rsidRPr="000266B8">
        <w:rPr>
          <w:lang w:val="ru-RU"/>
        </w:rPr>
        <w:t>/</w:t>
      </w:r>
      <w:r>
        <w:t>REST</w:t>
      </w:r>
      <w:r w:rsidRPr="000266B8">
        <w:rPr>
          <w:lang w:val="ru-RU"/>
        </w:rPr>
        <w:t xml:space="preserve"> </w:t>
      </w:r>
      <w:r>
        <w:t>API</w:t>
      </w:r>
      <w:r w:rsidRPr="000266B8">
        <w:rPr>
          <w:lang w:val="ru-RU"/>
        </w:rPr>
        <w:t>).</w:t>
      </w:r>
    </w:p>
    <w:p w14:paraId="79FB8E4A" w14:textId="77777777" w:rsidR="00EC3949" w:rsidRPr="000266B8" w:rsidRDefault="000266B8">
      <w:pPr>
        <w:rPr>
          <w:rFonts w:hint="eastAsia"/>
          <w:lang w:val="ru-RU"/>
        </w:rPr>
      </w:pPr>
      <w:r>
        <w:rPr>
          <w:b/>
        </w:rPr>
        <w:t>Admin</w:t>
      </w:r>
      <w:r w:rsidRPr="000266B8">
        <w:rPr>
          <w:b/>
          <w:lang w:val="ru-RU"/>
        </w:rPr>
        <w:t xml:space="preserve">: </w:t>
      </w:r>
      <w:r w:rsidRPr="000266B8">
        <w:rPr>
          <w:lang w:val="ru-RU"/>
        </w:rPr>
        <w:t>Админ/разработчик системы с доступом к логам и управлению моделями.</w:t>
      </w:r>
    </w:p>
    <w:p w14:paraId="428E933C" w14:textId="77777777" w:rsidR="00EC3949" w:rsidRPr="000266B8" w:rsidRDefault="000266B8">
      <w:pPr>
        <w:pStyle w:val="21"/>
        <w:rPr>
          <w:lang w:val="ru-RU"/>
        </w:rPr>
      </w:pPr>
      <w:r>
        <w:t>Use</w:t>
      </w:r>
      <w:r w:rsidRPr="000266B8">
        <w:rPr>
          <w:lang w:val="ru-RU"/>
        </w:rPr>
        <w:t xml:space="preserve"> </w:t>
      </w:r>
      <w:r>
        <w:t>Cases</w:t>
      </w:r>
      <w:r w:rsidRPr="000266B8">
        <w:rPr>
          <w:lang w:val="ru-RU"/>
        </w:rPr>
        <w:t xml:space="preserve"> (Спис</w:t>
      </w:r>
      <w:r w:rsidRPr="000266B8">
        <w:rPr>
          <w:lang w:val="ru-RU"/>
        </w:rPr>
        <w:t>ок)</w:t>
      </w:r>
    </w:p>
    <w:p w14:paraId="72B3436E" w14:textId="77777777" w:rsidR="00EC3949" w:rsidRPr="000266B8" w:rsidRDefault="000266B8">
      <w:pPr>
        <w:rPr>
          <w:rFonts w:hint="eastAsia"/>
          <w:lang w:val="ru-RU"/>
        </w:rPr>
      </w:pPr>
      <w:r>
        <w:rPr>
          <w:b/>
        </w:rPr>
        <w:t>UC</w:t>
      </w:r>
      <w:r w:rsidRPr="000266B8">
        <w:rPr>
          <w:b/>
          <w:lang w:val="ru-RU"/>
        </w:rPr>
        <w:t>-01 — Регистрация / Вход</w:t>
      </w:r>
      <w:r w:rsidRPr="000266B8">
        <w:rPr>
          <w:b/>
          <w:lang w:val="ru-RU"/>
        </w:rPr>
        <w:br/>
      </w:r>
    </w:p>
    <w:p w14:paraId="622EBC9C" w14:textId="77777777" w:rsidR="00EC3949" w:rsidRPr="000266B8" w:rsidRDefault="000266B8">
      <w:pPr>
        <w:rPr>
          <w:rFonts w:hint="eastAsia"/>
          <w:lang w:val="ru-RU"/>
        </w:rPr>
      </w:pPr>
      <w:r>
        <w:rPr>
          <w:b/>
        </w:rPr>
        <w:t>UC</w:t>
      </w:r>
      <w:r w:rsidRPr="000266B8">
        <w:rPr>
          <w:b/>
          <w:lang w:val="ru-RU"/>
        </w:rPr>
        <w:t>-02 — Просмотр главной сводки</w:t>
      </w:r>
      <w:r w:rsidRPr="000266B8">
        <w:rPr>
          <w:b/>
          <w:lang w:val="ru-RU"/>
        </w:rPr>
        <w:br/>
      </w:r>
    </w:p>
    <w:p w14:paraId="36068B02" w14:textId="77777777" w:rsidR="00EC3949" w:rsidRPr="000266B8" w:rsidRDefault="000266B8">
      <w:pPr>
        <w:rPr>
          <w:rFonts w:hint="eastAsia"/>
          <w:lang w:val="ru-RU"/>
        </w:rPr>
      </w:pPr>
      <w:r>
        <w:rPr>
          <w:b/>
        </w:rPr>
        <w:t>UC</w:t>
      </w:r>
      <w:r w:rsidRPr="000266B8">
        <w:rPr>
          <w:b/>
          <w:lang w:val="ru-RU"/>
        </w:rPr>
        <w:t>-03 — Добавление транзакции (ручное)</w:t>
      </w:r>
      <w:r w:rsidRPr="000266B8">
        <w:rPr>
          <w:b/>
          <w:lang w:val="ru-RU"/>
        </w:rPr>
        <w:br/>
      </w:r>
    </w:p>
    <w:p w14:paraId="340F9981" w14:textId="77777777" w:rsidR="00EC3949" w:rsidRPr="000266B8" w:rsidRDefault="000266B8">
      <w:pPr>
        <w:rPr>
          <w:rFonts w:hint="eastAsia"/>
          <w:lang w:val="ru-RU"/>
        </w:rPr>
      </w:pPr>
      <w:r>
        <w:rPr>
          <w:b/>
        </w:rPr>
        <w:lastRenderedPageBreak/>
        <w:t>UC</w:t>
      </w:r>
      <w:r w:rsidRPr="000266B8">
        <w:rPr>
          <w:b/>
          <w:lang w:val="ru-RU"/>
        </w:rPr>
        <w:t>-04 — Сканирование чека и создание транзакций (</w:t>
      </w:r>
      <w:r>
        <w:rPr>
          <w:b/>
        </w:rPr>
        <w:t>OCR</w:t>
      </w:r>
      <w:r w:rsidRPr="000266B8">
        <w:rPr>
          <w:b/>
          <w:lang w:val="ru-RU"/>
        </w:rPr>
        <w:t xml:space="preserve"> -&gt; </w:t>
      </w:r>
      <w:r>
        <w:rPr>
          <w:b/>
        </w:rPr>
        <w:t>Receipt</w:t>
      </w:r>
      <w:r w:rsidRPr="000266B8">
        <w:rPr>
          <w:b/>
          <w:lang w:val="ru-RU"/>
        </w:rPr>
        <w:t xml:space="preserve"> -&gt; </w:t>
      </w:r>
      <w:r>
        <w:rPr>
          <w:b/>
        </w:rPr>
        <w:t>Transaction</w:t>
      </w:r>
      <w:r w:rsidRPr="000266B8">
        <w:rPr>
          <w:b/>
          <w:lang w:val="ru-RU"/>
        </w:rPr>
        <w:t>)</w:t>
      </w:r>
      <w:r w:rsidRPr="000266B8">
        <w:rPr>
          <w:b/>
          <w:lang w:val="ru-RU"/>
        </w:rPr>
        <w:br/>
      </w:r>
    </w:p>
    <w:p w14:paraId="5580B22B" w14:textId="77777777" w:rsidR="00EC3949" w:rsidRPr="000266B8" w:rsidRDefault="000266B8">
      <w:pPr>
        <w:rPr>
          <w:rFonts w:hint="eastAsia"/>
          <w:lang w:val="ru-RU"/>
        </w:rPr>
      </w:pPr>
      <w:r>
        <w:rPr>
          <w:b/>
        </w:rPr>
        <w:t>UC</w:t>
      </w:r>
      <w:r w:rsidRPr="000266B8">
        <w:rPr>
          <w:b/>
          <w:lang w:val="ru-RU"/>
        </w:rPr>
        <w:t>-05 — Редактирование / Удаление транзакции</w:t>
      </w:r>
      <w:r w:rsidRPr="000266B8">
        <w:rPr>
          <w:b/>
          <w:lang w:val="ru-RU"/>
        </w:rPr>
        <w:br/>
      </w:r>
    </w:p>
    <w:p w14:paraId="45400053" w14:textId="77777777" w:rsidR="00EC3949" w:rsidRPr="000266B8" w:rsidRDefault="000266B8">
      <w:pPr>
        <w:rPr>
          <w:rFonts w:hint="eastAsia"/>
          <w:lang w:val="ru-RU"/>
        </w:rPr>
      </w:pPr>
      <w:r>
        <w:rPr>
          <w:b/>
        </w:rPr>
        <w:t>UC</w:t>
      </w:r>
      <w:r w:rsidRPr="000266B8">
        <w:rPr>
          <w:b/>
          <w:lang w:val="ru-RU"/>
        </w:rPr>
        <w:t>-06 — Управление катег</w:t>
      </w:r>
      <w:r w:rsidRPr="000266B8">
        <w:rPr>
          <w:b/>
          <w:lang w:val="ru-RU"/>
        </w:rPr>
        <w:t>ориями и тегами</w:t>
      </w:r>
      <w:r w:rsidRPr="000266B8">
        <w:rPr>
          <w:b/>
          <w:lang w:val="ru-RU"/>
        </w:rPr>
        <w:br/>
      </w:r>
    </w:p>
    <w:p w14:paraId="43594EC9" w14:textId="77777777" w:rsidR="00EC3949" w:rsidRPr="000266B8" w:rsidRDefault="000266B8">
      <w:pPr>
        <w:rPr>
          <w:rFonts w:hint="eastAsia"/>
          <w:lang w:val="ru-RU"/>
        </w:rPr>
      </w:pPr>
      <w:r>
        <w:rPr>
          <w:b/>
        </w:rPr>
        <w:t>UC</w:t>
      </w:r>
      <w:r w:rsidRPr="000266B8">
        <w:rPr>
          <w:b/>
          <w:lang w:val="ru-RU"/>
        </w:rPr>
        <w:t>-07 — Поиск и фильтрация транзакций</w:t>
      </w:r>
      <w:r w:rsidRPr="000266B8">
        <w:rPr>
          <w:b/>
          <w:lang w:val="ru-RU"/>
        </w:rPr>
        <w:br/>
      </w:r>
    </w:p>
    <w:p w14:paraId="54305EAB" w14:textId="77777777" w:rsidR="00EC3949" w:rsidRPr="000266B8" w:rsidRDefault="000266B8">
      <w:pPr>
        <w:rPr>
          <w:rFonts w:hint="eastAsia"/>
          <w:lang w:val="ru-RU"/>
        </w:rPr>
      </w:pPr>
      <w:r>
        <w:rPr>
          <w:b/>
        </w:rPr>
        <w:t>UC</w:t>
      </w:r>
      <w:r w:rsidRPr="000266B8">
        <w:rPr>
          <w:b/>
          <w:lang w:val="ru-RU"/>
        </w:rPr>
        <w:t>-08 — Просмотр отчётов / графиков</w:t>
      </w:r>
      <w:r w:rsidRPr="000266B8">
        <w:rPr>
          <w:b/>
          <w:lang w:val="ru-RU"/>
        </w:rPr>
        <w:br/>
      </w:r>
    </w:p>
    <w:p w14:paraId="5EACA44E" w14:textId="77777777" w:rsidR="00EC3949" w:rsidRPr="000266B8" w:rsidRDefault="000266B8">
      <w:pPr>
        <w:rPr>
          <w:rFonts w:hint="eastAsia"/>
          <w:lang w:val="ru-RU"/>
        </w:rPr>
      </w:pPr>
      <w:r>
        <w:rPr>
          <w:b/>
        </w:rPr>
        <w:t>UC</w:t>
      </w:r>
      <w:r w:rsidRPr="000266B8">
        <w:rPr>
          <w:b/>
          <w:lang w:val="ru-RU"/>
        </w:rPr>
        <w:t>-09 — Создание и отслеживание цели (</w:t>
      </w:r>
      <w:r>
        <w:rPr>
          <w:b/>
        </w:rPr>
        <w:t>Goal</w:t>
      </w:r>
      <w:r w:rsidRPr="000266B8">
        <w:rPr>
          <w:b/>
          <w:lang w:val="ru-RU"/>
        </w:rPr>
        <w:t>)</w:t>
      </w:r>
      <w:r w:rsidRPr="000266B8">
        <w:rPr>
          <w:b/>
          <w:lang w:val="ru-RU"/>
        </w:rPr>
        <w:br/>
      </w:r>
    </w:p>
    <w:p w14:paraId="20282A8A" w14:textId="77777777" w:rsidR="00EC3949" w:rsidRPr="000266B8" w:rsidRDefault="000266B8">
      <w:pPr>
        <w:rPr>
          <w:rFonts w:hint="eastAsia"/>
          <w:lang w:val="ru-RU"/>
        </w:rPr>
      </w:pPr>
      <w:r>
        <w:rPr>
          <w:b/>
        </w:rPr>
        <w:t>UC</w:t>
      </w:r>
      <w:r w:rsidRPr="000266B8">
        <w:rPr>
          <w:b/>
          <w:lang w:val="ru-RU"/>
        </w:rPr>
        <w:t>-10 — Экспорт / импорт данных (</w:t>
      </w:r>
      <w:r>
        <w:rPr>
          <w:b/>
        </w:rPr>
        <w:t>JSON</w:t>
      </w:r>
      <w:r w:rsidRPr="000266B8">
        <w:rPr>
          <w:b/>
          <w:lang w:val="ru-RU"/>
        </w:rPr>
        <w:t>)</w:t>
      </w:r>
      <w:r w:rsidRPr="000266B8">
        <w:rPr>
          <w:b/>
          <w:lang w:val="ru-RU"/>
        </w:rPr>
        <w:br/>
      </w:r>
    </w:p>
    <w:p w14:paraId="3FF4C0AE" w14:textId="77777777" w:rsidR="00EC3949" w:rsidRPr="000266B8" w:rsidRDefault="000266B8">
      <w:pPr>
        <w:rPr>
          <w:rFonts w:hint="eastAsia"/>
          <w:lang w:val="ru-RU"/>
        </w:rPr>
      </w:pPr>
      <w:r>
        <w:rPr>
          <w:b/>
        </w:rPr>
        <w:t>UC</w:t>
      </w:r>
      <w:r w:rsidRPr="000266B8">
        <w:rPr>
          <w:b/>
          <w:lang w:val="ru-RU"/>
        </w:rPr>
        <w:t>-11 — Резервное копирование / синхронизация (</w:t>
      </w:r>
      <w:r>
        <w:rPr>
          <w:b/>
        </w:rPr>
        <w:t>sync</w:t>
      </w:r>
      <w:r w:rsidRPr="000266B8">
        <w:rPr>
          <w:b/>
          <w:lang w:val="ru-RU"/>
        </w:rPr>
        <w:t>)</w:t>
      </w:r>
      <w:r w:rsidRPr="000266B8">
        <w:rPr>
          <w:b/>
          <w:lang w:val="ru-RU"/>
        </w:rPr>
        <w:br/>
      </w:r>
    </w:p>
    <w:p w14:paraId="2B90B72B" w14:textId="77777777" w:rsidR="00EC3949" w:rsidRPr="000266B8" w:rsidRDefault="000266B8">
      <w:pPr>
        <w:rPr>
          <w:rFonts w:hint="eastAsia"/>
          <w:lang w:val="ru-RU"/>
        </w:rPr>
      </w:pPr>
      <w:r>
        <w:rPr>
          <w:b/>
        </w:rPr>
        <w:t>UC</w:t>
      </w:r>
      <w:r w:rsidRPr="000266B8">
        <w:rPr>
          <w:b/>
          <w:lang w:val="ru-RU"/>
        </w:rPr>
        <w:t>-12 — Отключение/включ</w:t>
      </w:r>
      <w:r w:rsidRPr="000266B8">
        <w:rPr>
          <w:b/>
          <w:lang w:val="ru-RU"/>
        </w:rPr>
        <w:t>ение анонимной аналитики (</w:t>
      </w:r>
      <w:r>
        <w:rPr>
          <w:b/>
        </w:rPr>
        <w:t>consent</w:t>
      </w:r>
      <w:r w:rsidRPr="000266B8">
        <w:rPr>
          <w:b/>
          <w:lang w:val="ru-RU"/>
        </w:rPr>
        <w:t>)</w:t>
      </w:r>
      <w:r w:rsidRPr="000266B8">
        <w:rPr>
          <w:b/>
          <w:lang w:val="ru-RU"/>
        </w:rPr>
        <w:br/>
      </w:r>
    </w:p>
    <w:p w14:paraId="69CFABEF" w14:textId="77777777" w:rsidR="00EC3949" w:rsidRPr="000266B8" w:rsidRDefault="000266B8">
      <w:pPr>
        <w:rPr>
          <w:rFonts w:hint="eastAsia"/>
          <w:lang w:val="ru-RU"/>
        </w:rPr>
      </w:pPr>
      <w:r>
        <w:rPr>
          <w:b/>
        </w:rPr>
        <w:t>UC</w:t>
      </w:r>
      <w:r w:rsidRPr="000266B8">
        <w:rPr>
          <w:b/>
          <w:lang w:val="ru-RU"/>
        </w:rPr>
        <w:t xml:space="preserve">-13 — Отправка обратной связи для </w:t>
      </w:r>
      <w:r>
        <w:rPr>
          <w:b/>
        </w:rPr>
        <w:t>ML</w:t>
      </w:r>
      <w:r w:rsidRPr="000266B8">
        <w:rPr>
          <w:b/>
          <w:lang w:val="ru-RU"/>
        </w:rPr>
        <w:t xml:space="preserve"> (коррекция категории)</w:t>
      </w:r>
      <w:r w:rsidRPr="000266B8">
        <w:rPr>
          <w:b/>
          <w:lang w:val="ru-RU"/>
        </w:rPr>
        <w:br/>
      </w:r>
    </w:p>
    <w:p w14:paraId="5F03DC52" w14:textId="77777777" w:rsidR="00EC3949" w:rsidRPr="000266B8" w:rsidRDefault="000266B8">
      <w:pPr>
        <w:rPr>
          <w:rFonts w:hint="eastAsia"/>
          <w:lang w:val="ru-RU"/>
        </w:rPr>
      </w:pPr>
      <w:r>
        <w:rPr>
          <w:b/>
        </w:rPr>
        <w:t>UC</w:t>
      </w:r>
      <w:r w:rsidRPr="000266B8">
        <w:rPr>
          <w:b/>
          <w:lang w:val="ru-RU"/>
        </w:rPr>
        <w:t>-14 — Просмотр рекомендаций и прогнозов (</w:t>
      </w:r>
      <w:r>
        <w:rPr>
          <w:b/>
        </w:rPr>
        <w:t>ML</w:t>
      </w:r>
      <w:r w:rsidRPr="000266B8">
        <w:rPr>
          <w:b/>
          <w:lang w:val="ru-RU"/>
        </w:rPr>
        <w:t>)</w:t>
      </w:r>
      <w:r w:rsidRPr="000266B8">
        <w:rPr>
          <w:b/>
          <w:lang w:val="ru-RU"/>
        </w:rPr>
        <w:br/>
      </w:r>
    </w:p>
    <w:p w14:paraId="3228103B" w14:textId="77777777" w:rsidR="00EC3949" w:rsidRPr="000266B8" w:rsidRDefault="000266B8">
      <w:pPr>
        <w:rPr>
          <w:rFonts w:hint="eastAsia"/>
          <w:lang w:val="ru-RU"/>
        </w:rPr>
      </w:pPr>
      <w:r>
        <w:rPr>
          <w:b/>
        </w:rPr>
        <w:t>UC</w:t>
      </w:r>
      <w:r w:rsidRPr="000266B8">
        <w:rPr>
          <w:b/>
          <w:lang w:val="ru-RU"/>
        </w:rPr>
        <w:t>-15 — Удаление аккаунта</w:t>
      </w:r>
      <w:r w:rsidRPr="000266B8">
        <w:rPr>
          <w:b/>
          <w:lang w:val="ru-RU"/>
        </w:rPr>
        <w:br/>
      </w:r>
    </w:p>
    <w:p w14:paraId="46036420" w14:textId="77777777" w:rsidR="00EC3949" w:rsidRPr="000266B8" w:rsidRDefault="000266B8">
      <w:pPr>
        <w:rPr>
          <w:rFonts w:hint="eastAsia"/>
          <w:lang w:val="ru-RU"/>
        </w:rPr>
      </w:pPr>
      <w:r>
        <w:rPr>
          <w:b/>
        </w:rPr>
        <w:t>UC</w:t>
      </w:r>
      <w:r w:rsidRPr="000266B8">
        <w:rPr>
          <w:b/>
          <w:lang w:val="ru-RU"/>
        </w:rPr>
        <w:t>-16 — Административные операции (логирование, мониторинг, деплой моделей)</w:t>
      </w:r>
      <w:r w:rsidRPr="000266B8">
        <w:rPr>
          <w:b/>
          <w:lang w:val="ru-RU"/>
        </w:rPr>
        <w:br/>
      </w:r>
    </w:p>
    <w:p w14:paraId="0B24FE6A" w14:textId="77777777" w:rsidR="00EC3949" w:rsidRPr="000266B8" w:rsidRDefault="000266B8">
      <w:pPr>
        <w:pStyle w:val="21"/>
        <w:rPr>
          <w:lang w:val="ru-RU"/>
        </w:rPr>
      </w:pPr>
      <w:r w:rsidRPr="000266B8">
        <w:rPr>
          <w:lang w:val="ru-RU"/>
        </w:rPr>
        <w:t xml:space="preserve">Детальные спецификации </w:t>
      </w:r>
      <w:r>
        <w:t>Use</w:t>
      </w:r>
      <w:r w:rsidRPr="000266B8">
        <w:rPr>
          <w:lang w:val="ru-RU"/>
        </w:rPr>
        <w:t xml:space="preserve"> </w:t>
      </w:r>
      <w:r>
        <w:t>Cases</w:t>
      </w:r>
    </w:p>
    <w:p w14:paraId="2540D35E" w14:textId="77777777" w:rsidR="00EC3949" w:rsidRPr="000266B8" w:rsidRDefault="000266B8">
      <w:pPr>
        <w:pStyle w:val="31"/>
        <w:rPr>
          <w:lang w:val="ru-RU"/>
        </w:rPr>
      </w:pPr>
      <w:r>
        <w:t>UC</w:t>
      </w:r>
      <w:r w:rsidRPr="000266B8">
        <w:rPr>
          <w:lang w:val="ru-RU"/>
        </w:rPr>
        <w:t>-01 — Регистрация / Вход</w:t>
      </w:r>
    </w:p>
    <w:p w14:paraId="42F99317" w14:textId="77777777" w:rsidR="00EC3949" w:rsidRPr="000266B8" w:rsidRDefault="000266B8">
      <w:pPr>
        <w:rPr>
          <w:rFonts w:hint="eastAsia"/>
          <w:lang w:val="ru-RU"/>
        </w:rPr>
      </w:pPr>
      <w:r w:rsidRPr="000266B8">
        <w:rPr>
          <w:lang w:val="ru-RU"/>
        </w:rPr>
        <w:t>Предусловия: Пользователь не обязан быть зарегистрирован; требуется сеть для регистрации.</w:t>
      </w:r>
    </w:p>
    <w:p w14:paraId="7B8CC04E" w14:textId="77777777" w:rsidR="00EC3949" w:rsidRDefault="000266B8">
      <w:pPr>
        <w:rPr>
          <w:rFonts w:hint="eastAsia"/>
        </w:rPr>
      </w:pPr>
      <w:proofErr w:type="spellStart"/>
      <w:r>
        <w:lastRenderedPageBreak/>
        <w:t>Основной</w:t>
      </w:r>
      <w:proofErr w:type="spellEnd"/>
      <w:r>
        <w:t xml:space="preserve"> </w:t>
      </w:r>
      <w:proofErr w:type="spellStart"/>
      <w:r>
        <w:t>сценарий</w:t>
      </w:r>
      <w:proofErr w:type="spellEnd"/>
      <w:r>
        <w:t>:</w:t>
      </w:r>
    </w:p>
    <w:p w14:paraId="61BA6034" w14:textId="77777777" w:rsidR="00EC3949" w:rsidRPr="000266B8" w:rsidRDefault="000266B8">
      <w:pPr>
        <w:pStyle w:val="a"/>
        <w:rPr>
          <w:rFonts w:hint="eastAsia"/>
          <w:lang w:val="ru-RU"/>
        </w:rPr>
      </w:pPr>
      <w:r w:rsidRPr="000266B8">
        <w:rPr>
          <w:lang w:val="ru-RU"/>
        </w:rPr>
        <w:t>1. Открыть приложение; выбрать регистрация/вход.</w:t>
      </w:r>
    </w:p>
    <w:p w14:paraId="46098C13" w14:textId="77777777" w:rsidR="00EC3949" w:rsidRPr="000266B8" w:rsidRDefault="000266B8">
      <w:pPr>
        <w:pStyle w:val="a"/>
        <w:rPr>
          <w:rFonts w:hint="eastAsia"/>
          <w:lang w:val="ru-RU"/>
        </w:rPr>
      </w:pPr>
      <w:r w:rsidRPr="000266B8">
        <w:rPr>
          <w:lang w:val="ru-RU"/>
        </w:rPr>
        <w:t xml:space="preserve">2. Ввести </w:t>
      </w:r>
      <w:r>
        <w:t>email</w:t>
      </w:r>
      <w:r w:rsidRPr="000266B8">
        <w:rPr>
          <w:lang w:val="ru-RU"/>
        </w:rPr>
        <w:t xml:space="preserve"> и пароль или использов</w:t>
      </w:r>
      <w:r w:rsidRPr="000266B8">
        <w:rPr>
          <w:lang w:val="ru-RU"/>
        </w:rPr>
        <w:t xml:space="preserve">ать </w:t>
      </w:r>
      <w:r>
        <w:t>OAuth</w:t>
      </w:r>
      <w:r w:rsidRPr="000266B8">
        <w:rPr>
          <w:lang w:val="ru-RU"/>
        </w:rPr>
        <w:t>.</w:t>
      </w:r>
    </w:p>
    <w:p w14:paraId="774F7EEE" w14:textId="77777777" w:rsidR="00EC3949" w:rsidRPr="000266B8" w:rsidRDefault="000266B8">
      <w:pPr>
        <w:pStyle w:val="a"/>
        <w:rPr>
          <w:rFonts w:hint="eastAsia"/>
          <w:lang w:val="ru-RU"/>
        </w:rPr>
      </w:pPr>
      <w:r w:rsidRPr="000266B8">
        <w:rPr>
          <w:lang w:val="ru-RU"/>
        </w:rPr>
        <w:t xml:space="preserve">3. Отправить данные на </w:t>
      </w:r>
      <w:r>
        <w:t>Backend</w:t>
      </w:r>
      <w:r w:rsidRPr="000266B8">
        <w:rPr>
          <w:lang w:val="ru-RU"/>
        </w:rPr>
        <w:t xml:space="preserve"> и получить ответ.</w:t>
      </w:r>
    </w:p>
    <w:p w14:paraId="3FC55BFC" w14:textId="77777777" w:rsidR="00EC3949" w:rsidRPr="000266B8" w:rsidRDefault="000266B8">
      <w:pPr>
        <w:pStyle w:val="a"/>
        <w:rPr>
          <w:rFonts w:hint="eastAsia"/>
          <w:lang w:val="ru-RU"/>
        </w:rPr>
      </w:pPr>
      <w:r w:rsidRPr="000266B8">
        <w:rPr>
          <w:lang w:val="ru-RU"/>
        </w:rPr>
        <w:t>4. При успешной регистрации выполнить вход и загрузить начальные данные.</w:t>
      </w:r>
    </w:p>
    <w:p w14:paraId="11669F34" w14:textId="77777777" w:rsidR="00EC3949" w:rsidRDefault="000266B8">
      <w:pPr>
        <w:rPr>
          <w:rFonts w:hint="eastAsia"/>
        </w:rPr>
      </w:pPr>
      <w:proofErr w:type="spellStart"/>
      <w:r>
        <w:t>Альтернативные</w:t>
      </w:r>
      <w:proofErr w:type="spellEnd"/>
      <w:r>
        <w:t xml:space="preserve"> </w:t>
      </w:r>
      <w:proofErr w:type="spellStart"/>
      <w:r>
        <w:t>сценарии</w:t>
      </w:r>
      <w:proofErr w:type="spellEnd"/>
      <w:r>
        <w:t xml:space="preserve"> / </w:t>
      </w:r>
      <w:proofErr w:type="spellStart"/>
      <w:r>
        <w:t>ошибки</w:t>
      </w:r>
      <w:proofErr w:type="spellEnd"/>
      <w:r>
        <w:t>:</w:t>
      </w:r>
    </w:p>
    <w:p w14:paraId="28F63A66" w14:textId="77777777" w:rsidR="00EC3949" w:rsidRPr="000266B8" w:rsidRDefault="000266B8">
      <w:pPr>
        <w:pStyle w:val="a0"/>
        <w:rPr>
          <w:rFonts w:hint="eastAsia"/>
          <w:lang w:val="ru-RU"/>
        </w:rPr>
      </w:pPr>
      <w:r w:rsidRPr="000266B8">
        <w:rPr>
          <w:lang w:val="ru-RU"/>
        </w:rPr>
        <w:t>- Неправильные учётные данные — показать ошибку.</w:t>
      </w:r>
    </w:p>
    <w:p w14:paraId="092B30DA" w14:textId="77777777" w:rsidR="00EC3949" w:rsidRPr="000266B8" w:rsidRDefault="000266B8">
      <w:pPr>
        <w:pStyle w:val="a0"/>
        <w:rPr>
          <w:rFonts w:hint="eastAsia"/>
          <w:lang w:val="ru-RU"/>
        </w:rPr>
      </w:pPr>
      <w:r w:rsidRPr="000266B8">
        <w:rPr>
          <w:lang w:val="ru-RU"/>
        </w:rPr>
        <w:t>- Нет сети — предложить офлайн режим и п</w:t>
      </w:r>
      <w:r w:rsidRPr="000266B8">
        <w:rPr>
          <w:lang w:val="ru-RU"/>
        </w:rPr>
        <w:t>овторить позже.</w:t>
      </w:r>
    </w:p>
    <w:p w14:paraId="58FDCDD8" w14:textId="77777777" w:rsidR="00EC3949" w:rsidRPr="000266B8" w:rsidRDefault="000266B8">
      <w:pPr>
        <w:rPr>
          <w:rFonts w:hint="eastAsia"/>
          <w:lang w:val="ru-RU"/>
        </w:rPr>
      </w:pPr>
      <w:r w:rsidRPr="000266B8">
        <w:rPr>
          <w:lang w:val="ru-RU"/>
        </w:rPr>
        <w:t>Постусловия: Пользователь авторизован; создан/получен профиль.</w:t>
      </w:r>
    </w:p>
    <w:p w14:paraId="1BCECF95" w14:textId="77777777" w:rsidR="00EC3949" w:rsidRDefault="000266B8">
      <w:pPr>
        <w:rPr>
          <w:rFonts w:hint="eastAsia"/>
        </w:rPr>
      </w:pPr>
      <w:proofErr w:type="spellStart"/>
      <w:r>
        <w:t>Критерии</w:t>
      </w:r>
      <w:proofErr w:type="spellEnd"/>
      <w:r>
        <w:t xml:space="preserve"> </w:t>
      </w:r>
      <w:proofErr w:type="spellStart"/>
      <w:r>
        <w:t>приёмки</w:t>
      </w:r>
      <w:proofErr w:type="spellEnd"/>
      <w:r>
        <w:t>:</w:t>
      </w:r>
    </w:p>
    <w:p w14:paraId="67FE411F" w14:textId="77777777" w:rsidR="00EC3949" w:rsidRPr="000266B8" w:rsidRDefault="000266B8">
      <w:pPr>
        <w:pStyle w:val="a0"/>
        <w:rPr>
          <w:rFonts w:hint="eastAsia"/>
          <w:lang w:val="ru-RU"/>
        </w:rPr>
      </w:pPr>
      <w:r w:rsidRPr="000266B8">
        <w:rPr>
          <w:lang w:val="ru-RU"/>
        </w:rPr>
        <w:t>- Пользователь успешно зарегистрирован; может войти в систему.</w:t>
      </w:r>
    </w:p>
    <w:p w14:paraId="201532BB" w14:textId="77777777" w:rsidR="00EC3949" w:rsidRDefault="000266B8">
      <w:pPr>
        <w:rPr>
          <w:rFonts w:hint="eastAsia"/>
        </w:rPr>
      </w:pPr>
      <w:proofErr w:type="spellStart"/>
      <w:r>
        <w:t>Тест-кейсы</w:t>
      </w:r>
      <w:proofErr w:type="spellEnd"/>
      <w:r>
        <w:t xml:space="preserve"> (</w:t>
      </w:r>
      <w:proofErr w:type="spellStart"/>
      <w:r>
        <w:t>примерные</w:t>
      </w:r>
      <w:proofErr w:type="spellEnd"/>
      <w:r>
        <w:t>):</w:t>
      </w:r>
    </w:p>
    <w:p w14:paraId="6847FC0F" w14:textId="77777777" w:rsidR="00EC3949" w:rsidRPr="000266B8" w:rsidRDefault="000266B8">
      <w:pPr>
        <w:pStyle w:val="a0"/>
        <w:rPr>
          <w:rFonts w:hint="eastAsia"/>
          <w:lang w:val="ru-RU"/>
        </w:rPr>
      </w:pPr>
      <w:r w:rsidRPr="000266B8">
        <w:rPr>
          <w:lang w:val="ru-RU"/>
        </w:rPr>
        <w:t xml:space="preserve">- Регистрация с валидным </w:t>
      </w:r>
      <w:r>
        <w:t>email</w:t>
      </w:r>
      <w:r w:rsidRPr="000266B8">
        <w:rPr>
          <w:lang w:val="ru-RU"/>
        </w:rPr>
        <w:t xml:space="preserve"> и паролем (ожидается успех).</w:t>
      </w:r>
    </w:p>
    <w:p w14:paraId="2C9DBA45" w14:textId="77777777" w:rsidR="00EC3949" w:rsidRPr="000266B8" w:rsidRDefault="000266B8">
      <w:pPr>
        <w:pStyle w:val="a0"/>
        <w:rPr>
          <w:rFonts w:hint="eastAsia"/>
          <w:lang w:val="ru-RU"/>
        </w:rPr>
      </w:pPr>
      <w:r w:rsidRPr="000266B8">
        <w:rPr>
          <w:lang w:val="ru-RU"/>
        </w:rPr>
        <w:t xml:space="preserve">- </w:t>
      </w:r>
      <w:r w:rsidRPr="000266B8">
        <w:rPr>
          <w:lang w:val="ru-RU"/>
        </w:rPr>
        <w:t xml:space="preserve">Попытка регистрации с уже существующим </w:t>
      </w:r>
      <w:r>
        <w:t>email</w:t>
      </w:r>
      <w:r w:rsidRPr="000266B8">
        <w:rPr>
          <w:lang w:val="ru-RU"/>
        </w:rPr>
        <w:t xml:space="preserve"> (ожидается ошибка).</w:t>
      </w:r>
    </w:p>
    <w:p w14:paraId="39FFB558" w14:textId="77777777" w:rsidR="00EC3949" w:rsidRPr="000266B8" w:rsidRDefault="000266B8">
      <w:pPr>
        <w:pStyle w:val="a0"/>
        <w:rPr>
          <w:rFonts w:hint="eastAsia"/>
          <w:lang w:val="ru-RU"/>
        </w:rPr>
      </w:pPr>
      <w:r w:rsidRPr="000266B8">
        <w:rPr>
          <w:lang w:val="ru-RU"/>
        </w:rPr>
        <w:t>- Вход с неверным паролем (ошибка).</w:t>
      </w:r>
    </w:p>
    <w:p w14:paraId="21DCC75D" w14:textId="77777777" w:rsidR="00EC3949" w:rsidRPr="000266B8" w:rsidRDefault="000266B8">
      <w:pPr>
        <w:pStyle w:val="31"/>
        <w:rPr>
          <w:lang w:val="ru-RU"/>
        </w:rPr>
      </w:pPr>
      <w:r>
        <w:t>UC</w:t>
      </w:r>
      <w:r w:rsidRPr="000266B8">
        <w:rPr>
          <w:lang w:val="ru-RU"/>
        </w:rPr>
        <w:t>-02 — Просмотр главной сводки</w:t>
      </w:r>
    </w:p>
    <w:p w14:paraId="2DD8FED2" w14:textId="77777777" w:rsidR="00EC3949" w:rsidRPr="000266B8" w:rsidRDefault="000266B8">
      <w:pPr>
        <w:rPr>
          <w:rFonts w:hint="eastAsia"/>
          <w:lang w:val="ru-RU"/>
        </w:rPr>
      </w:pPr>
      <w:r w:rsidRPr="000266B8">
        <w:rPr>
          <w:lang w:val="ru-RU"/>
        </w:rPr>
        <w:t>Предусловия: Пользователь авторизован; есть сохранённые транзакции или пустой аккаунт.</w:t>
      </w:r>
    </w:p>
    <w:p w14:paraId="78B4956D" w14:textId="77777777" w:rsidR="00EC3949" w:rsidRDefault="000266B8">
      <w:pPr>
        <w:rPr>
          <w:rFonts w:hint="eastAsia"/>
        </w:rPr>
      </w:pPr>
      <w:proofErr w:type="spellStart"/>
      <w:r>
        <w:t>Основной</w:t>
      </w:r>
      <w:proofErr w:type="spellEnd"/>
      <w:r>
        <w:t xml:space="preserve"> </w:t>
      </w:r>
      <w:proofErr w:type="spellStart"/>
      <w:r>
        <w:t>сценарий</w:t>
      </w:r>
      <w:proofErr w:type="spellEnd"/>
      <w:r>
        <w:t>:</w:t>
      </w:r>
    </w:p>
    <w:p w14:paraId="42D58051" w14:textId="77777777" w:rsidR="00EC3949" w:rsidRDefault="000266B8">
      <w:pPr>
        <w:pStyle w:val="a"/>
        <w:rPr>
          <w:rFonts w:hint="eastAsia"/>
        </w:rPr>
      </w:pPr>
      <w:r>
        <w:t>1. Открыть прилож</w:t>
      </w:r>
      <w:r>
        <w:t>ение после входа.</w:t>
      </w:r>
    </w:p>
    <w:p w14:paraId="13A877DF" w14:textId="77777777" w:rsidR="00EC3949" w:rsidRPr="000266B8" w:rsidRDefault="000266B8">
      <w:pPr>
        <w:pStyle w:val="a"/>
        <w:rPr>
          <w:rFonts w:hint="eastAsia"/>
          <w:lang w:val="ru-RU"/>
        </w:rPr>
      </w:pPr>
      <w:r w:rsidRPr="000266B8">
        <w:rPr>
          <w:lang w:val="ru-RU"/>
        </w:rPr>
        <w:t>2. Система загружает и отображает баланс, графики краткой сводки и уведомления.</w:t>
      </w:r>
    </w:p>
    <w:p w14:paraId="410B74B0" w14:textId="77777777" w:rsidR="00EC3949" w:rsidRDefault="000266B8">
      <w:pPr>
        <w:rPr>
          <w:rFonts w:hint="eastAsia"/>
        </w:rPr>
      </w:pPr>
      <w:proofErr w:type="spellStart"/>
      <w:r>
        <w:t>Альтернативные</w:t>
      </w:r>
      <w:proofErr w:type="spellEnd"/>
      <w:r>
        <w:t xml:space="preserve"> </w:t>
      </w:r>
      <w:proofErr w:type="spellStart"/>
      <w:r>
        <w:t>сценарии</w:t>
      </w:r>
      <w:proofErr w:type="spellEnd"/>
      <w:r>
        <w:t xml:space="preserve"> / </w:t>
      </w:r>
      <w:proofErr w:type="spellStart"/>
      <w:r>
        <w:t>ошибки</w:t>
      </w:r>
      <w:proofErr w:type="spellEnd"/>
      <w:r>
        <w:t>:</w:t>
      </w:r>
    </w:p>
    <w:p w14:paraId="6F885322" w14:textId="77777777" w:rsidR="00EC3949" w:rsidRPr="000266B8" w:rsidRDefault="000266B8">
      <w:pPr>
        <w:pStyle w:val="a0"/>
        <w:rPr>
          <w:rFonts w:hint="eastAsia"/>
          <w:lang w:val="ru-RU"/>
        </w:rPr>
      </w:pPr>
      <w:r w:rsidRPr="000266B8">
        <w:rPr>
          <w:lang w:val="ru-RU"/>
        </w:rPr>
        <w:t>- Нет данных — показать подсказку для добавления первой транзакции.</w:t>
      </w:r>
    </w:p>
    <w:p w14:paraId="5BEA3F54" w14:textId="77777777" w:rsidR="00EC3949" w:rsidRPr="000266B8" w:rsidRDefault="000266B8">
      <w:pPr>
        <w:rPr>
          <w:rFonts w:hint="eastAsia"/>
          <w:lang w:val="ru-RU"/>
        </w:rPr>
      </w:pPr>
      <w:r w:rsidRPr="000266B8">
        <w:rPr>
          <w:lang w:val="ru-RU"/>
        </w:rPr>
        <w:t xml:space="preserve">Постусловия: Пользователь видит актуальную сводку по </w:t>
      </w:r>
      <w:r w:rsidRPr="000266B8">
        <w:rPr>
          <w:lang w:val="ru-RU"/>
        </w:rPr>
        <w:t>счёту.</w:t>
      </w:r>
    </w:p>
    <w:p w14:paraId="448C5CA5" w14:textId="77777777" w:rsidR="00EC3949" w:rsidRDefault="000266B8">
      <w:pPr>
        <w:rPr>
          <w:rFonts w:hint="eastAsia"/>
        </w:rPr>
      </w:pPr>
      <w:proofErr w:type="spellStart"/>
      <w:r>
        <w:t>Критерии</w:t>
      </w:r>
      <w:proofErr w:type="spellEnd"/>
      <w:r>
        <w:t xml:space="preserve"> </w:t>
      </w:r>
      <w:proofErr w:type="spellStart"/>
      <w:r>
        <w:t>приёмки</w:t>
      </w:r>
      <w:proofErr w:type="spellEnd"/>
      <w:r>
        <w:t>:</w:t>
      </w:r>
    </w:p>
    <w:p w14:paraId="57CB0BB1" w14:textId="77777777" w:rsidR="00EC3949" w:rsidRPr="000266B8" w:rsidRDefault="000266B8">
      <w:pPr>
        <w:pStyle w:val="a0"/>
        <w:rPr>
          <w:rFonts w:hint="eastAsia"/>
          <w:lang w:val="ru-RU"/>
        </w:rPr>
      </w:pPr>
      <w:r w:rsidRPr="000266B8">
        <w:rPr>
          <w:lang w:val="ru-RU"/>
        </w:rPr>
        <w:t>- Баланс и полу</w:t>
      </w:r>
      <w:r>
        <w:t>c</w:t>
      </w:r>
      <w:proofErr w:type="spellStart"/>
      <w:r w:rsidRPr="000266B8">
        <w:rPr>
          <w:lang w:val="ru-RU"/>
        </w:rPr>
        <w:t>уммы</w:t>
      </w:r>
      <w:proofErr w:type="spellEnd"/>
      <w:r w:rsidRPr="000266B8">
        <w:rPr>
          <w:lang w:val="ru-RU"/>
        </w:rPr>
        <w:t xml:space="preserve"> корректно отображаются.</w:t>
      </w:r>
    </w:p>
    <w:p w14:paraId="238C78C4" w14:textId="77777777" w:rsidR="00EC3949" w:rsidRPr="000266B8" w:rsidRDefault="000266B8">
      <w:pPr>
        <w:pStyle w:val="a0"/>
        <w:rPr>
          <w:rFonts w:hint="eastAsia"/>
          <w:lang w:val="ru-RU"/>
        </w:rPr>
      </w:pPr>
      <w:r w:rsidRPr="000266B8">
        <w:rPr>
          <w:lang w:val="ru-RU"/>
        </w:rPr>
        <w:t>- Графики не ломаются при пустых данных.</w:t>
      </w:r>
    </w:p>
    <w:p w14:paraId="5F01CD85" w14:textId="77777777" w:rsidR="00EC3949" w:rsidRDefault="000266B8">
      <w:pPr>
        <w:rPr>
          <w:rFonts w:hint="eastAsia"/>
        </w:rPr>
      </w:pPr>
      <w:proofErr w:type="spellStart"/>
      <w:r>
        <w:lastRenderedPageBreak/>
        <w:t>Тест-кейсы</w:t>
      </w:r>
      <w:proofErr w:type="spellEnd"/>
      <w:r>
        <w:t xml:space="preserve"> (</w:t>
      </w:r>
      <w:proofErr w:type="spellStart"/>
      <w:r>
        <w:t>примерные</w:t>
      </w:r>
      <w:proofErr w:type="spellEnd"/>
      <w:r>
        <w:t>):</w:t>
      </w:r>
    </w:p>
    <w:p w14:paraId="63364ABF" w14:textId="77777777" w:rsidR="00EC3949" w:rsidRPr="000266B8" w:rsidRDefault="000266B8">
      <w:pPr>
        <w:pStyle w:val="a0"/>
        <w:rPr>
          <w:rFonts w:hint="eastAsia"/>
          <w:lang w:val="ru-RU"/>
        </w:rPr>
      </w:pPr>
      <w:r w:rsidRPr="000266B8">
        <w:rPr>
          <w:lang w:val="ru-RU"/>
        </w:rPr>
        <w:t xml:space="preserve">- Открыть </w:t>
      </w:r>
      <w:proofErr w:type="gramStart"/>
      <w:r w:rsidRPr="000266B8">
        <w:rPr>
          <w:lang w:val="ru-RU"/>
        </w:rPr>
        <w:t>приложение с аккаунтом</w:t>
      </w:r>
      <w:proofErr w:type="gramEnd"/>
      <w:r w:rsidRPr="000266B8">
        <w:rPr>
          <w:lang w:val="ru-RU"/>
        </w:rPr>
        <w:t xml:space="preserve"> имеющим транзакции.</w:t>
      </w:r>
    </w:p>
    <w:p w14:paraId="34DE5CA6" w14:textId="77777777" w:rsidR="00EC3949" w:rsidRPr="000266B8" w:rsidRDefault="000266B8">
      <w:pPr>
        <w:pStyle w:val="a0"/>
        <w:rPr>
          <w:rFonts w:hint="eastAsia"/>
          <w:lang w:val="ru-RU"/>
        </w:rPr>
      </w:pPr>
      <w:r w:rsidRPr="000266B8">
        <w:rPr>
          <w:lang w:val="ru-RU"/>
        </w:rPr>
        <w:t>- Открыть приложение с новым аккаунтом (проверить подсказку).</w:t>
      </w:r>
    </w:p>
    <w:p w14:paraId="51952F49" w14:textId="77777777" w:rsidR="00EC3949" w:rsidRPr="000266B8" w:rsidRDefault="000266B8">
      <w:pPr>
        <w:pStyle w:val="31"/>
        <w:rPr>
          <w:lang w:val="ru-RU"/>
        </w:rPr>
      </w:pPr>
      <w:r>
        <w:t>UC</w:t>
      </w:r>
      <w:r w:rsidRPr="000266B8">
        <w:rPr>
          <w:lang w:val="ru-RU"/>
        </w:rPr>
        <w:t xml:space="preserve">-03 </w:t>
      </w:r>
      <w:r w:rsidRPr="000266B8">
        <w:rPr>
          <w:lang w:val="ru-RU"/>
        </w:rPr>
        <w:t>— Добавление транзакции (ручное)</w:t>
      </w:r>
    </w:p>
    <w:p w14:paraId="6343DB55" w14:textId="77777777" w:rsidR="00EC3949" w:rsidRPr="000266B8" w:rsidRDefault="000266B8">
      <w:pPr>
        <w:rPr>
          <w:rFonts w:hint="eastAsia"/>
          <w:lang w:val="ru-RU"/>
        </w:rPr>
      </w:pPr>
      <w:r w:rsidRPr="000266B8">
        <w:rPr>
          <w:lang w:val="ru-RU"/>
        </w:rPr>
        <w:t>Предусловия: Пользователь авторизован.</w:t>
      </w:r>
    </w:p>
    <w:p w14:paraId="3D424796" w14:textId="77777777" w:rsidR="00EC3949" w:rsidRDefault="000266B8">
      <w:pPr>
        <w:rPr>
          <w:rFonts w:hint="eastAsia"/>
        </w:rPr>
      </w:pPr>
      <w:proofErr w:type="spellStart"/>
      <w:r>
        <w:t>Основной</w:t>
      </w:r>
      <w:proofErr w:type="spellEnd"/>
      <w:r>
        <w:t xml:space="preserve"> </w:t>
      </w:r>
      <w:proofErr w:type="spellStart"/>
      <w:r>
        <w:t>сценарий</w:t>
      </w:r>
      <w:proofErr w:type="spellEnd"/>
      <w:r>
        <w:t>:</w:t>
      </w:r>
    </w:p>
    <w:p w14:paraId="32C11B10" w14:textId="77777777" w:rsidR="00EC3949" w:rsidRDefault="000266B8">
      <w:pPr>
        <w:pStyle w:val="a"/>
        <w:rPr>
          <w:rFonts w:hint="eastAsia"/>
        </w:rPr>
      </w:pPr>
      <w:r>
        <w:t>1. Нажать 'Добавить транзакцию'.</w:t>
      </w:r>
    </w:p>
    <w:p w14:paraId="3537F8EC" w14:textId="77777777" w:rsidR="00EC3949" w:rsidRDefault="000266B8">
      <w:pPr>
        <w:pStyle w:val="a"/>
        <w:rPr>
          <w:rFonts w:hint="eastAsia"/>
        </w:rPr>
      </w:pPr>
      <w:r>
        <w:t>2. Заполнить поля и сохранить.</w:t>
      </w:r>
    </w:p>
    <w:p w14:paraId="3F5553D8" w14:textId="77777777" w:rsidR="00EC3949" w:rsidRPr="000266B8" w:rsidRDefault="000266B8">
      <w:pPr>
        <w:pStyle w:val="a"/>
        <w:rPr>
          <w:rFonts w:hint="eastAsia"/>
          <w:lang w:val="ru-RU"/>
        </w:rPr>
      </w:pPr>
      <w:r w:rsidRPr="000266B8">
        <w:rPr>
          <w:lang w:val="ru-RU"/>
        </w:rPr>
        <w:t xml:space="preserve">3. Клиент </w:t>
      </w:r>
      <w:proofErr w:type="spellStart"/>
      <w:r w:rsidRPr="000266B8">
        <w:rPr>
          <w:lang w:val="ru-RU"/>
        </w:rPr>
        <w:t>валидирует</w:t>
      </w:r>
      <w:proofErr w:type="spellEnd"/>
      <w:r w:rsidRPr="000266B8">
        <w:rPr>
          <w:lang w:val="ru-RU"/>
        </w:rPr>
        <w:t xml:space="preserve"> и сохраняет локально, затем синхронизирует с </w:t>
      </w:r>
      <w:r>
        <w:t>Backend</w:t>
      </w:r>
      <w:r w:rsidRPr="000266B8">
        <w:rPr>
          <w:lang w:val="ru-RU"/>
        </w:rPr>
        <w:t>.</w:t>
      </w:r>
    </w:p>
    <w:p w14:paraId="477E64B4" w14:textId="77777777" w:rsidR="00EC3949" w:rsidRDefault="000266B8">
      <w:pPr>
        <w:rPr>
          <w:rFonts w:hint="eastAsia"/>
        </w:rPr>
      </w:pPr>
      <w:r>
        <w:t xml:space="preserve">Альтернативные сценарии / </w:t>
      </w:r>
      <w:r>
        <w:t>ошибки:</w:t>
      </w:r>
    </w:p>
    <w:p w14:paraId="56EA220F" w14:textId="77777777" w:rsidR="00EC3949" w:rsidRPr="000266B8" w:rsidRDefault="000266B8">
      <w:pPr>
        <w:pStyle w:val="a0"/>
        <w:rPr>
          <w:rFonts w:hint="eastAsia"/>
          <w:lang w:val="ru-RU"/>
        </w:rPr>
      </w:pPr>
      <w:r w:rsidRPr="000266B8">
        <w:rPr>
          <w:lang w:val="ru-RU"/>
        </w:rPr>
        <w:t>- Нет сети — транзакция ставится в очередь для синхронизации.</w:t>
      </w:r>
    </w:p>
    <w:p w14:paraId="6F297D07" w14:textId="77777777" w:rsidR="00EC3949" w:rsidRPr="000266B8" w:rsidRDefault="000266B8">
      <w:pPr>
        <w:rPr>
          <w:rFonts w:hint="eastAsia"/>
          <w:lang w:val="ru-RU"/>
        </w:rPr>
      </w:pPr>
      <w:r w:rsidRPr="000266B8">
        <w:rPr>
          <w:lang w:val="ru-RU"/>
        </w:rPr>
        <w:t>Постусловия: Транзакция сохранена и отображается в списке.</w:t>
      </w:r>
    </w:p>
    <w:p w14:paraId="25AE5EBF" w14:textId="77777777" w:rsidR="00EC3949" w:rsidRDefault="000266B8">
      <w:pPr>
        <w:rPr>
          <w:rFonts w:hint="eastAsia"/>
        </w:rPr>
      </w:pPr>
      <w:proofErr w:type="spellStart"/>
      <w:r>
        <w:t>Критерии</w:t>
      </w:r>
      <w:proofErr w:type="spellEnd"/>
      <w:r>
        <w:t xml:space="preserve"> </w:t>
      </w:r>
      <w:proofErr w:type="spellStart"/>
      <w:r>
        <w:t>приёмки</w:t>
      </w:r>
      <w:proofErr w:type="spellEnd"/>
      <w:r>
        <w:t>:</w:t>
      </w:r>
    </w:p>
    <w:p w14:paraId="2D7579C3" w14:textId="77777777" w:rsidR="00EC3949" w:rsidRPr="000266B8" w:rsidRDefault="000266B8">
      <w:pPr>
        <w:pStyle w:val="a0"/>
        <w:rPr>
          <w:rFonts w:hint="eastAsia"/>
          <w:lang w:val="ru-RU"/>
        </w:rPr>
      </w:pPr>
      <w:r w:rsidRPr="000266B8">
        <w:rPr>
          <w:lang w:val="ru-RU"/>
        </w:rPr>
        <w:t xml:space="preserve">- Запись отображается в </w:t>
      </w:r>
      <w:r>
        <w:t>UI</w:t>
      </w:r>
      <w:r w:rsidRPr="000266B8">
        <w:rPr>
          <w:lang w:val="ru-RU"/>
        </w:rPr>
        <w:t>; при синхронизации нет ошибок.</w:t>
      </w:r>
    </w:p>
    <w:p w14:paraId="0ECD0669" w14:textId="77777777" w:rsidR="00EC3949" w:rsidRDefault="000266B8">
      <w:pPr>
        <w:rPr>
          <w:rFonts w:hint="eastAsia"/>
        </w:rPr>
      </w:pPr>
      <w:proofErr w:type="spellStart"/>
      <w:r>
        <w:t>Тест-кейсы</w:t>
      </w:r>
      <w:proofErr w:type="spellEnd"/>
      <w:r>
        <w:t xml:space="preserve"> (</w:t>
      </w:r>
      <w:proofErr w:type="spellStart"/>
      <w:r>
        <w:t>примерные</w:t>
      </w:r>
      <w:proofErr w:type="spellEnd"/>
      <w:r>
        <w:t>):</w:t>
      </w:r>
    </w:p>
    <w:p w14:paraId="6A7B9214" w14:textId="77777777" w:rsidR="00EC3949" w:rsidRPr="000266B8" w:rsidRDefault="000266B8">
      <w:pPr>
        <w:pStyle w:val="a0"/>
        <w:rPr>
          <w:rFonts w:hint="eastAsia"/>
          <w:lang w:val="ru-RU"/>
        </w:rPr>
      </w:pPr>
      <w:r w:rsidRPr="000266B8">
        <w:rPr>
          <w:lang w:val="ru-RU"/>
        </w:rPr>
        <w:t>- Добавление транзакции в о</w:t>
      </w:r>
      <w:r w:rsidRPr="000266B8">
        <w:rPr>
          <w:lang w:val="ru-RU"/>
        </w:rPr>
        <w:t>нлайн-режиме.</w:t>
      </w:r>
    </w:p>
    <w:p w14:paraId="21A0025A" w14:textId="77777777" w:rsidR="00EC3949" w:rsidRPr="000266B8" w:rsidRDefault="000266B8">
      <w:pPr>
        <w:pStyle w:val="a0"/>
        <w:rPr>
          <w:rFonts w:hint="eastAsia"/>
          <w:lang w:val="ru-RU"/>
        </w:rPr>
      </w:pPr>
      <w:r w:rsidRPr="000266B8">
        <w:rPr>
          <w:lang w:val="ru-RU"/>
        </w:rPr>
        <w:t xml:space="preserve">- Добавление транзакции без сети (проверить очередь </w:t>
      </w:r>
      <w:r>
        <w:t>sync</w:t>
      </w:r>
      <w:r w:rsidRPr="000266B8">
        <w:rPr>
          <w:lang w:val="ru-RU"/>
        </w:rPr>
        <w:t>).</w:t>
      </w:r>
    </w:p>
    <w:p w14:paraId="1286FE8E" w14:textId="77777777" w:rsidR="00EC3949" w:rsidRPr="000266B8" w:rsidRDefault="000266B8">
      <w:pPr>
        <w:pStyle w:val="31"/>
        <w:rPr>
          <w:lang w:val="ru-RU"/>
        </w:rPr>
      </w:pPr>
      <w:r>
        <w:t>UC</w:t>
      </w:r>
      <w:r w:rsidRPr="000266B8">
        <w:rPr>
          <w:lang w:val="ru-RU"/>
        </w:rPr>
        <w:t>-04 — Сканирование чека и создание транзакций</w:t>
      </w:r>
    </w:p>
    <w:p w14:paraId="5FE0487A" w14:textId="77777777" w:rsidR="00EC3949" w:rsidRPr="000266B8" w:rsidRDefault="000266B8">
      <w:pPr>
        <w:rPr>
          <w:rFonts w:hint="eastAsia"/>
          <w:lang w:val="ru-RU"/>
        </w:rPr>
      </w:pPr>
      <w:r w:rsidRPr="000266B8">
        <w:rPr>
          <w:lang w:val="ru-RU"/>
        </w:rPr>
        <w:t>Предусловия: Пользователь авторизован; доступ к камере или изображению чека.</w:t>
      </w:r>
    </w:p>
    <w:p w14:paraId="3A4967AF" w14:textId="77777777" w:rsidR="00EC3949" w:rsidRDefault="000266B8">
      <w:pPr>
        <w:rPr>
          <w:rFonts w:hint="eastAsia"/>
        </w:rPr>
      </w:pPr>
      <w:proofErr w:type="spellStart"/>
      <w:r>
        <w:t>Основной</w:t>
      </w:r>
      <w:proofErr w:type="spellEnd"/>
      <w:r>
        <w:t xml:space="preserve"> </w:t>
      </w:r>
      <w:proofErr w:type="spellStart"/>
      <w:r>
        <w:t>сценарий</w:t>
      </w:r>
      <w:proofErr w:type="spellEnd"/>
      <w:r>
        <w:t>:</w:t>
      </w:r>
    </w:p>
    <w:p w14:paraId="2D1B659D" w14:textId="77777777" w:rsidR="00EC3949" w:rsidRPr="000266B8" w:rsidRDefault="000266B8">
      <w:pPr>
        <w:pStyle w:val="a"/>
        <w:rPr>
          <w:rFonts w:hint="eastAsia"/>
          <w:lang w:val="ru-RU"/>
        </w:rPr>
      </w:pPr>
      <w:r w:rsidRPr="000266B8">
        <w:rPr>
          <w:lang w:val="ru-RU"/>
        </w:rPr>
        <w:t>1. Сделать фото чека или выбрать изобра</w:t>
      </w:r>
      <w:r w:rsidRPr="000266B8">
        <w:rPr>
          <w:lang w:val="ru-RU"/>
        </w:rPr>
        <w:t>жение.</w:t>
      </w:r>
    </w:p>
    <w:p w14:paraId="0F1604FD" w14:textId="77777777" w:rsidR="00EC3949" w:rsidRPr="000266B8" w:rsidRDefault="000266B8">
      <w:pPr>
        <w:pStyle w:val="a"/>
        <w:rPr>
          <w:rFonts w:hint="eastAsia"/>
          <w:lang w:val="ru-RU"/>
        </w:rPr>
      </w:pPr>
      <w:r w:rsidRPr="000266B8">
        <w:rPr>
          <w:lang w:val="ru-RU"/>
        </w:rPr>
        <w:t xml:space="preserve">2. Клиент отправляет изображение </w:t>
      </w:r>
      <w:r>
        <w:t>OCR</w:t>
      </w:r>
      <w:r w:rsidRPr="000266B8">
        <w:rPr>
          <w:lang w:val="ru-RU"/>
        </w:rPr>
        <w:t xml:space="preserve"> </w:t>
      </w:r>
      <w:r>
        <w:t>Service</w:t>
      </w:r>
      <w:r w:rsidRPr="000266B8">
        <w:rPr>
          <w:lang w:val="ru-RU"/>
        </w:rPr>
        <w:t xml:space="preserve"> и получает </w:t>
      </w:r>
      <w:r>
        <w:t>raw</w:t>
      </w:r>
      <w:r w:rsidRPr="000266B8">
        <w:rPr>
          <w:lang w:val="ru-RU"/>
        </w:rPr>
        <w:t>_</w:t>
      </w:r>
      <w:r>
        <w:t>text</w:t>
      </w:r>
      <w:r w:rsidRPr="000266B8">
        <w:rPr>
          <w:lang w:val="ru-RU"/>
        </w:rPr>
        <w:t>.</w:t>
      </w:r>
    </w:p>
    <w:p w14:paraId="5ACA264A" w14:textId="77777777" w:rsidR="00EC3949" w:rsidRPr="000266B8" w:rsidRDefault="000266B8">
      <w:pPr>
        <w:pStyle w:val="a"/>
        <w:rPr>
          <w:rFonts w:hint="eastAsia"/>
          <w:lang w:val="ru-RU"/>
        </w:rPr>
      </w:pPr>
      <w:r w:rsidRPr="000266B8">
        <w:rPr>
          <w:lang w:val="ru-RU"/>
        </w:rPr>
        <w:t xml:space="preserve">3. Парсер формирует </w:t>
      </w:r>
      <w:r>
        <w:t>Receipt</w:t>
      </w:r>
      <w:r w:rsidRPr="000266B8">
        <w:rPr>
          <w:lang w:val="ru-RU"/>
        </w:rPr>
        <w:t xml:space="preserve"> и </w:t>
      </w:r>
      <w:r>
        <w:t>items</w:t>
      </w:r>
      <w:r w:rsidRPr="000266B8">
        <w:rPr>
          <w:lang w:val="ru-RU"/>
        </w:rPr>
        <w:t xml:space="preserve">; </w:t>
      </w:r>
      <w:r>
        <w:t>ML</w:t>
      </w:r>
      <w:r w:rsidRPr="000266B8">
        <w:rPr>
          <w:lang w:val="ru-RU"/>
        </w:rPr>
        <w:t xml:space="preserve"> предлагает категории.</w:t>
      </w:r>
    </w:p>
    <w:p w14:paraId="182BD08F" w14:textId="77777777" w:rsidR="00EC3949" w:rsidRPr="000266B8" w:rsidRDefault="000266B8">
      <w:pPr>
        <w:pStyle w:val="a"/>
        <w:rPr>
          <w:rFonts w:hint="eastAsia"/>
          <w:lang w:val="ru-RU"/>
        </w:rPr>
      </w:pPr>
      <w:r w:rsidRPr="000266B8">
        <w:rPr>
          <w:lang w:val="ru-RU"/>
        </w:rPr>
        <w:t>4. Пользователь подтверждает/редактирует и сохраняет транзакции.</w:t>
      </w:r>
    </w:p>
    <w:p w14:paraId="63ECB219" w14:textId="77777777" w:rsidR="00EC3949" w:rsidRDefault="000266B8">
      <w:pPr>
        <w:rPr>
          <w:rFonts w:hint="eastAsia"/>
        </w:rPr>
      </w:pPr>
      <w:proofErr w:type="spellStart"/>
      <w:r>
        <w:t>Альтернативные</w:t>
      </w:r>
      <w:proofErr w:type="spellEnd"/>
      <w:r>
        <w:t xml:space="preserve"> </w:t>
      </w:r>
      <w:proofErr w:type="spellStart"/>
      <w:r>
        <w:t>сценарии</w:t>
      </w:r>
      <w:proofErr w:type="spellEnd"/>
      <w:r>
        <w:t xml:space="preserve"> / </w:t>
      </w:r>
      <w:proofErr w:type="spellStart"/>
      <w:r>
        <w:t>ошибки</w:t>
      </w:r>
      <w:proofErr w:type="spellEnd"/>
      <w:r>
        <w:t>:</w:t>
      </w:r>
    </w:p>
    <w:p w14:paraId="0A79531C" w14:textId="77777777" w:rsidR="00EC3949" w:rsidRPr="000266B8" w:rsidRDefault="000266B8">
      <w:pPr>
        <w:pStyle w:val="a0"/>
        <w:rPr>
          <w:rFonts w:hint="eastAsia"/>
          <w:lang w:val="ru-RU"/>
        </w:rPr>
      </w:pPr>
      <w:r w:rsidRPr="000266B8">
        <w:rPr>
          <w:lang w:val="ru-RU"/>
        </w:rPr>
        <w:t xml:space="preserve">- </w:t>
      </w:r>
      <w:r>
        <w:t>OCR</w:t>
      </w:r>
      <w:r w:rsidRPr="000266B8">
        <w:rPr>
          <w:lang w:val="ru-RU"/>
        </w:rPr>
        <w:t xml:space="preserve"> </w:t>
      </w:r>
      <w:r w:rsidRPr="000266B8">
        <w:rPr>
          <w:lang w:val="ru-RU"/>
        </w:rPr>
        <w:t xml:space="preserve">некорректен — пользователь вручную редактирует </w:t>
      </w:r>
      <w:r>
        <w:t>raw</w:t>
      </w:r>
      <w:r w:rsidRPr="000266B8">
        <w:rPr>
          <w:lang w:val="ru-RU"/>
        </w:rPr>
        <w:t>_</w:t>
      </w:r>
      <w:r>
        <w:t>text</w:t>
      </w:r>
      <w:r w:rsidRPr="000266B8">
        <w:rPr>
          <w:lang w:val="ru-RU"/>
        </w:rPr>
        <w:t>.</w:t>
      </w:r>
    </w:p>
    <w:p w14:paraId="6B760D78" w14:textId="77777777" w:rsidR="00EC3949" w:rsidRPr="000266B8" w:rsidRDefault="000266B8">
      <w:pPr>
        <w:pStyle w:val="a0"/>
        <w:rPr>
          <w:rFonts w:hint="eastAsia"/>
          <w:lang w:val="ru-RU"/>
        </w:rPr>
      </w:pPr>
      <w:r w:rsidRPr="000266B8">
        <w:rPr>
          <w:lang w:val="ru-RU"/>
        </w:rPr>
        <w:t xml:space="preserve">- </w:t>
      </w:r>
      <w:r>
        <w:t>ML</w:t>
      </w:r>
      <w:r w:rsidRPr="000266B8">
        <w:rPr>
          <w:lang w:val="ru-RU"/>
        </w:rPr>
        <w:t xml:space="preserve"> не уверен — пользователь выбирает категорию вручную.</w:t>
      </w:r>
    </w:p>
    <w:p w14:paraId="2AEFAC8E" w14:textId="77777777" w:rsidR="00EC3949" w:rsidRPr="000266B8" w:rsidRDefault="000266B8">
      <w:pPr>
        <w:rPr>
          <w:rFonts w:hint="eastAsia"/>
          <w:lang w:val="ru-RU"/>
        </w:rPr>
      </w:pPr>
      <w:r w:rsidRPr="000266B8">
        <w:rPr>
          <w:lang w:val="ru-RU"/>
        </w:rPr>
        <w:t xml:space="preserve">Постусловия: </w:t>
      </w:r>
      <w:r>
        <w:t>Receipt</w:t>
      </w:r>
      <w:r w:rsidRPr="000266B8">
        <w:rPr>
          <w:lang w:val="ru-RU"/>
        </w:rPr>
        <w:t xml:space="preserve"> сохранён; транзакции созданы и связаны с </w:t>
      </w:r>
      <w:proofErr w:type="spellStart"/>
      <w:r>
        <w:t>receiptId</w:t>
      </w:r>
      <w:proofErr w:type="spellEnd"/>
      <w:r w:rsidRPr="000266B8">
        <w:rPr>
          <w:lang w:val="ru-RU"/>
        </w:rPr>
        <w:t>.</w:t>
      </w:r>
    </w:p>
    <w:p w14:paraId="47BB9615" w14:textId="77777777" w:rsidR="00EC3949" w:rsidRDefault="000266B8">
      <w:pPr>
        <w:rPr>
          <w:rFonts w:hint="eastAsia"/>
        </w:rPr>
      </w:pPr>
      <w:proofErr w:type="spellStart"/>
      <w:r>
        <w:lastRenderedPageBreak/>
        <w:t>Критерии</w:t>
      </w:r>
      <w:proofErr w:type="spellEnd"/>
      <w:r>
        <w:t xml:space="preserve"> </w:t>
      </w:r>
      <w:proofErr w:type="spellStart"/>
      <w:r>
        <w:t>приёмки</w:t>
      </w:r>
      <w:proofErr w:type="spellEnd"/>
      <w:r>
        <w:t>:</w:t>
      </w:r>
    </w:p>
    <w:p w14:paraId="02797CF3" w14:textId="77777777" w:rsidR="00EC3949" w:rsidRPr="000266B8" w:rsidRDefault="000266B8">
      <w:pPr>
        <w:pStyle w:val="a0"/>
        <w:rPr>
          <w:rFonts w:hint="eastAsia"/>
          <w:lang w:val="ru-RU"/>
        </w:rPr>
      </w:pPr>
      <w:r w:rsidRPr="000266B8">
        <w:rPr>
          <w:lang w:val="ru-RU"/>
        </w:rPr>
        <w:t xml:space="preserve">- </w:t>
      </w:r>
      <w:r>
        <w:t>Receipt</w:t>
      </w:r>
      <w:r w:rsidRPr="000266B8">
        <w:rPr>
          <w:lang w:val="ru-RU"/>
        </w:rPr>
        <w:t xml:space="preserve"> и транзакции видны; </w:t>
      </w:r>
      <w:proofErr w:type="spellStart"/>
      <w:r w:rsidRPr="000266B8">
        <w:rPr>
          <w:lang w:val="ru-RU"/>
        </w:rPr>
        <w:t>автокатегории</w:t>
      </w:r>
      <w:proofErr w:type="spellEnd"/>
      <w:r w:rsidRPr="000266B8">
        <w:rPr>
          <w:lang w:val="ru-RU"/>
        </w:rPr>
        <w:t xml:space="preserve"> предло</w:t>
      </w:r>
      <w:r w:rsidRPr="000266B8">
        <w:rPr>
          <w:lang w:val="ru-RU"/>
        </w:rPr>
        <w:t>жены и изменяются пользователем.</w:t>
      </w:r>
    </w:p>
    <w:p w14:paraId="09BB172D" w14:textId="77777777" w:rsidR="00EC3949" w:rsidRDefault="000266B8">
      <w:pPr>
        <w:rPr>
          <w:rFonts w:hint="eastAsia"/>
        </w:rPr>
      </w:pPr>
      <w:proofErr w:type="spellStart"/>
      <w:r>
        <w:t>Тест-кейсы</w:t>
      </w:r>
      <w:proofErr w:type="spellEnd"/>
      <w:r>
        <w:t xml:space="preserve"> (</w:t>
      </w:r>
      <w:proofErr w:type="spellStart"/>
      <w:r>
        <w:t>примерные</w:t>
      </w:r>
      <w:proofErr w:type="spellEnd"/>
      <w:r>
        <w:t>):</w:t>
      </w:r>
    </w:p>
    <w:p w14:paraId="6974C2DC" w14:textId="77777777" w:rsidR="00EC3949" w:rsidRPr="000266B8" w:rsidRDefault="000266B8">
      <w:pPr>
        <w:pStyle w:val="a0"/>
        <w:rPr>
          <w:rFonts w:hint="eastAsia"/>
          <w:lang w:val="ru-RU"/>
        </w:rPr>
      </w:pPr>
      <w:r w:rsidRPr="000266B8">
        <w:rPr>
          <w:lang w:val="ru-RU"/>
        </w:rPr>
        <w:t xml:space="preserve">- Сканирование четкого чека (проверить распознавание </w:t>
      </w:r>
      <w:r>
        <w:t>total</w:t>
      </w:r>
      <w:r w:rsidRPr="000266B8">
        <w:rPr>
          <w:lang w:val="ru-RU"/>
        </w:rPr>
        <w:t>,</w:t>
      </w:r>
      <w:r>
        <w:t>date</w:t>
      </w:r>
      <w:r w:rsidRPr="000266B8">
        <w:rPr>
          <w:lang w:val="ru-RU"/>
        </w:rPr>
        <w:t>).</w:t>
      </w:r>
    </w:p>
    <w:p w14:paraId="3F645485" w14:textId="77777777" w:rsidR="00EC3949" w:rsidRPr="000266B8" w:rsidRDefault="000266B8">
      <w:pPr>
        <w:pStyle w:val="a0"/>
        <w:rPr>
          <w:rFonts w:hint="eastAsia"/>
          <w:lang w:val="ru-RU"/>
        </w:rPr>
      </w:pPr>
      <w:r w:rsidRPr="000266B8">
        <w:rPr>
          <w:lang w:val="ru-RU"/>
        </w:rPr>
        <w:t>- Сканирование плохого фото (проверить ручную правку).</w:t>
      </w:r>
    </w:p>
    <w:p w14:paraId="070B3E5F" w14:textId="77777777" w:rsidR="00EC3949" w:rsidRPr="000266B8" w:rsidRDefault="000266B8">
      <w:pPr>
        <w:pStyle w:val="31"/>
        <w:rPr>
          <w:lang w:val="ru-RU"/>
        </w:rPr>
      </w:pPr>
      <w:r>
        <w:t>UC</w:t>
      </w:r>
      <w:r w:rsidRPr="000266B8">
        <w:rPr>
          <w:lang w:val="ru-RU"/>
        </w:rPr>
        <w:t>-05 — Редактирование / Удаление транзакции</w:t>
      </w:r>
    </w:p>
    <w:p w14:paraId="55648400" w14:textId="77777777" w:rsidR="00EC3949" w:rsidRPr="000266B8" w:rsidRDefault="000266B8">
      <w:pPr>
        <w:rPr>
          <w:rFonts w:hint="eastAsia"/>
          <w:lang w:val="ru-RU"/>
        </w:rPr>
      </w:pPr>
      <w:r w:rsidRPr="000266B8">
        <w:rPr>
          <w:lang w:val="ru-RU"/>
        </w:rPr>
        <w:t xml:space="preserve">Предусловия: </w:t>
      </w:r>
      <w:r w:rsidRPr="000266B8">
        <w:rPr>
          <w:lang w:val="ru-RU"/>
        </w:rPr>
        <w:t>Пользователь авторизован; транзакция существует.</w:t>
      </w:r>
    </w:p>
    <w:p w14:paraId="0C28C467" w14:textId="77777777" w:rsidR="00EC3949" w:rsidRDefault="000266B8">
      <w:pPr>
        <w:rPr>
          <w:rFonts w:hint="eastAsia"/>
        </w:rPr>
      </w:pPr>
      <w:proofErr w:type="spellStart"/>
      <w:r>
        <w:t>Основной</w:t>
      </w:r>
      <w:proofErr w:type="spellEnd"/>
      <w:r>
        <w:t xml:space="preserve"> </w:t>
      </w:r>
      <w:proofErr w:type="spellStart"/>
      <w:r>
        <w:t>сценарий</w:t>
      </w:r>
      <w:proofErr w:type="spellEnd"/>
      <w:r>
        <w:t>:</w:t>
      </w:r>
    </w:p>
    <w:p w14:paraId="13035313" w14:textId="77777777" w:rsidR="00EC3949" w:rsidRDefault="000266B8">
      <w:pPr>
        <w:pStyle w:val="a"/>
        <w:rPr>
          <w:rFonts w:hint="eastAsia"/>
        </w:rPr>
      </w:pPr>
      <w:r>
        <w:t>1. Выбрать транзакцию из списка.</w:t>
      </w:r>
    </w:p>
    <w:p w14:paraId="0196C777" w14:textId="77777777" w:rsidR="00EC3949" w:rsidRPr="000266B8" w:rsidRDefault="000266B8">
      <w:pPr>
        <w:pStyle w:val="a"/>
        <w:rPr>
          <w:rFonts w:hint="eastAsia"/>
          <w:lang w:val="ru-RU"/>
        </w:rPr>
      </w:pPr>
      <w:r w:rsidRPr="000266B8">
        <w:rPr>
          <w:lang w:val="ru-RU"/>
        </w:rPr>
        <w:t>2. Изменить поля и сохранить или выбрать удалить.</w:t>
      </w:r>
    </w:p>
    <w:p w14:paraId="106EBF41" w14:textId="77777777" w:rsidR="00EC3949" w:rsidRPr="000266B8" w:rsidRDefault="000266B8">
      <w:pPr>
        <w:pStyle w:val="a"/>
        <w:rPr>
          <w:rFonts w:hint="eastAsia"/>
          <w:lang w:val="ru-RU"/>
        </w:rPr>
      </w:pPr>
      <w:r w:rsidRPr="000266B8">
        <w:rPr>
          <w:lang w:val="ru-RU"/>
        </w:rPr>
        <w:t>3. Клиент обновляет локально и синхронизирует изменения.</w:t>
      </w:r>
    </w:p>
    <w:p w14:paraId="03ABDBBD" w14:textId="77777777" w:rsidR="00EC3949" w:rsidRDefault="000266B8">
      <w:pPr>
        <w:rPr>
          <w:rFonts w:hint="eastAsia"/>
        </w:rPr>
      </w:pPr>
      <w:proofErr w:type="spellStart"/>
      <w:r>
        <w:t>Альтернативные</w:t>
      </w:r>
      <w:proofErr w:type="spellEnd"/>
      <w:r>
        <w:t xml:space="preserve"> </w:t>
      </w:r>
      <w:proofErr w:type="spellStart"/>
      <w:r>
        <w:t>сценарии</w:t>
      </w:r>
      <w:proofErr w:type="spellEnd"/>
      <w:r>
        <w:t xml:space="preserve"> / </w:t>
      </w:r>
      <w:proofErr w:type="spellStart"/>
      <w:r>
        <w:t>ошибки</w:t>
      </w:r>
      <w:proofErr w:type="spellEnd"/>
      <w:r>
        <w:t>:</w:t>
      </w:r>
    </w:p>
    <w:p w14:paraId="73198656" w14:textId="77777777" w:rsidR="00EC3949" w:rsidRPr="000266B8" w:rsidRDefault="000266B8">
      <w:pPr>
        <w:pStyle w:val="a0"/>
        <w:rPr>
          <w:rFonts w:hint="eastAsia"/>
          <w:lang w:val="ru-RU"/>
        </w:rPr>
      </w:pPr>
      <w:r w:rsidRPr="000266B8">
        <w:rPr>
          <w:lang w:val="ru-RU"/>
        </w:rPr>
        <w:t>- Удаление офл</w:t>
      </w:r>
      <w:r w:rsidRPr="000266B8">
        <w:rPr>
          <w:lang w:val="ru-RU"/>
        </w:rPr>
        <w:t>айн — пометка удаления и синхронизация при подключении.</w:t>
      </w:r>
    </w:p>
    <w:p w14:paraId="35437AEE" w14:textId="77777777" w:rsidR="00EC3949" w:rsidRPr="000266B8" w:rsidRDefault="000266B8">
      <w:pPr>
        <w:rPr>
          <w:rFonts w:hint="eastAsia"/>
          <w:lang w:val="ru-RU"/>
        </w:rPr>
      </w:pPr>
      <w:r w:rsidRPr="000266B8">
        <w:rPr>
          <w:lang w:val="ru-RU"/>
        </w:rPr>
        <w:t>Постусловия: Изменения применены или транзакция удалена.</w:t>
      </w:r>
    </w:p>
    <w:p w14:paraId="78CFCB0F" w14:textId="77777777" w:rsidR="00EC3949" w:rsidRDefault="000266B8">
      <w:pPr>
        <w:rPr>
          <w:rFonts w:hint="eastAsia"/>
        </w:rPr>
      </w:pPr>
      <w:proofErr w:type="spellStart"/>
      <w:r>
        <w:t>Критерии</w:t>
      </w:r>
      <w:proofErr w:type="spellEnd"/>
      <w:r>
        <w:t xml:space="preserve"> </w:t>
      </w:r>
      <w:proofErr w:type="spellStart"/>
      <w:r>
        <w:t>приёмки</w:t>
      </w:r>
      <w:proofErr w:type="spellEnd"/>
      <w:r>
        <w:t>:</w:t>
      </w:r>
    </w:p>
    <w:p w14:paraId="56ADED0B" w14:textId="77777777" w:rsidR="00EC3949" w:rsidRPr="000266B8" w:rsidRDefault="000266B8">
      <w:pPr>
        <w:pStyle w:val="a0"/>
        <w:rPr>
          <w:rFonts w:hint="eastAsia"/>
          <w:lang w:val="ru-RU"/>
        </w:rPr>
      </w:pPr>
      <w:r w:rsidRPr="000266B8">
        <w:rPr>
          <w:lang w:val="ru-RU"/>
        </w:rPr>
        <w:t xml:space="preserve">- Изменения корректно отражены в </w:t>
      </w:r>
      <w:r>
        <w:t>UI</w:t>
      </w:r>
      <w:r w:rsidRPr="000266B8">
        <w:rPr>
          <w:lang w:val="ru-RU"/>
        </w:rPr>
        <w:t xml:space="preserve"> и на сервере.</w:t>
      </w:r>
    </w:p>
    <w:p w14:paraId="696B9CBB" w14:textId="77777777" w:rsidR="00EC3949" w:rsidRDefault="000266B8">
      <w:pPr>
        <w:rPr>
          <w:rFonts w:hint="eastAsia"/>
        </w:rPr>
      </w:pPr>
      <w:proofErr w:type="spellStart"/>
      <w:r>
        <w:t>Тест-кейсы</w:t>
      </w:r>
      <w:proofErr w:type="spellEnd"/>
      <w:r>
        <w:t xml:space="preserve"> (</w:t>
      </w:r>
      <w:proofErr w:type="spellStart"/>
      <w:r>
        <w:t>примерные</w:t>
      </w:r>
      <w:proofErr w:type="spellEnd"/>
      <w:r>
        <w:t>):</w:t>
      </w:r>
    </w:p>
    <w:p w14:paraId="606894B0" w14:textId="77777777" w:rsidR="00EC3949" w:rsidRDefault="000266B8">
      <w:pPr>
        <w:pStyle w:val="a0"/>
        <w:rPr>
          <w:rFonts w:hint="eastAsia"/>
        </w:rPr>
      </w:pPr>
      <w:r>
        <w:t>- Редактирование суммы и категории.</w:t>
      </w:r>
    </w:p>
    <w:p w14:paraId="271D0D37" w14:textId="77777777" w:rsidR="00EC3949" w:rsidRPr="000266B8" w:rsidRDefault="000266B8">
      <w:pPr>
        <w:pStyle w:val="a0"/>
        <w:rPr>
          <w:rFonts w:hint="eastAsia"/>
          <w:lang w:val="ru-RU"/>
        </w:rPr>
      </w:pPr>
      <w:r w:rsidRPr="000266B8">
        <w:rPr>
          <w:lang w:val="ru-RU"/>
        </w:rPr>
        <w:t>- Удаление тран</w:t>
      </w:r>
      <w:r w:rsidRPr="000266B8">
        <w:rPr>
          <w:lang w:val="ru-RU"/>
        </w:rPr>
        <w:t>закции и проверка отсутствия её в списке.</w:t>
      </w:r>
    </w:p>
    <w:p w14:paraId="2090B253" w14:textId="77777777" w:rsidR="00EC3949" w:rsidRPr="000266B8" w:rsidRDefault="000266B8">
      <w:pPr>
        <w:pStyle w:val="31"/>
        <w:rPr>
          <w:lang w:val="ru-RU"/>
        </w:rPr>
      </w:pPr>
      <w:r>
        <w:t>UC</w:t>
      </w:r>
      <w:r w:rsidRPr="000266B8">
        <w:rPr>
          <w:lang w:val="ru-RU"/>
        </w:rPr>
        <w:t>-06 — Управление категориями и тегами</w:t>
      </w:r>
    </w:p>
    <w:p w14:paraId="6A15EE98" w14:textId="77777777" w:rsidR="00EC3949" w:rsidRPr="000266B8" w:rsidRDefault="000266B8">
      <w:pPr>
        <w:rPr>
          <w:rFonts w:hint="eastAsia"/>
          <w:lang w:val="ru-RU"/>
        </w:rPr>
      </w:pPr>
      <w:r w:rsidRPr="000266B8">
        <w:rPr>
          <w:lang w:val="ru-RU"/>
        </w:rPr>
        <w:t>Предусловия: Пользователь авторизован.</w:t>
      </w:r>
    </w:p>
    <w:p w14:paraId="666F3241" w14:textId="77777777" w:rsidR="00EC3949" w:rsidRDefault="000266B8">
      <w:pPr>
        <w:rPr>
          <w:rFonts w:hint="eastAsia"/>
        </w:rPr>
      </w:pPr>
      <w:proofErr w:type="spellStart"/>
      <w:r>
        <w:t>Основной</w:t>
      </w:r>
      <w:proofErr w:type="spellEnd"/>
      <w:r>
        <w:t xml:space="preserve"> </w:t>
      </w:r>
      <w:proofErr w:type="spellStart"/>
      <w:r>
        <w:t>сценарий</w:t>
      </w:r>
      <w:proofErr w:type="spellEnd"/>
      <w:r>
        <w:t>:</w:t>
      </w:r>
    </w:p>
    <w:p w14:paraId="52E7DD2D" w14:textId="77777777" w:rsidR="00EC3949" w:rsidRDefault="000266B8">
      <w:pPr>
        <w:pStyle w:val="a"/>
        <w:rPr>
          <w:rFonts w:hint="eastAsia"/>
        </w:rPr>
      </w:pPr>
      <w:r>
        <w:t>1. Открыть управление категориями.</w:t>
      </w:r>
    </w:p>
    <w:p w14:paraId="241CE0F7" w14:textId="77777777" w:rsidR="00EC3949" w:rsidRDefault="000266B8">
      <w:pPr>
        <w:pStyle w:val="a"/>
        <w:rPr>
          <w:rFonts w:hint="eastAsia"/>
        </w:rPr>
      </w:pPr>
      <w:r>
        <w:t>2. Добавить/редактировать/удалить категорию.</w:t>
      </w:r>
    </w:p>
    <w:p w14:paraId="02EF2080" w14:textId="77777777" w:rsidR="00EC3949" w:rsidRPr="000266B8" w:rsidRDefault="000266B8">
      <w:pPr>
        <w:pStyle w:val="a"/>
        <w:rPr>
          <w:rFonts w:hint="eastAsia"/>
          <w:lang w:val="ru-RU"/>
        </w:rPr>
      </w:pPr>
      <w:r w:rsidRPr="000266B8">
        <w:rPr>
          <w:lang w:val="ru-RU"/>
        </w:rPr>
        <w:t xml:space="preserve">3. Система сохраняет и </w:t>
      </w:r>
      <w:r w:rsidRPr="000266B8">
        <w:rPr>
          <w:lang w:val="ru-RU"/>
        </w:rPr>
        <w:t>применяет изменения.</w:t>
      </w:r>
    </w:p>
    <w:p w14:paraId="2ABE8DE4" w14:textId="77777777" w:rsidR="00EC3949" w:rsidRDefault="000266B8">
      <w:pPr>
        <w:rPr>
          <w:rFonts w:hint="eastAsia"/>
        </w:rPr>
      </w:pPr>
      <w:proofErr w:type="spellStart"/>
      <w:r>
        <w:t>Альтернативные</w:t>
      </w:r>
      <w:proofErr w:type="spellEnd"/>
      <w:r>
        <w:t xml:space="preserve"> </w:t>
      </w:r>
      <w:proofErr w:type="spellStart"/>
      <w:r>
        <w:t>сценарии</w:t>
      </w:r>
      <w:proofErr w:type="spellEnd"/>
      <w:r>
        <w:t xml:space="preserve"> / </w:t>
      </w:r>
      <w:proofErr w:type="spellStart"/>
      <w:r>
        <w:t>ошибки</w:t>
      </w:r>
      <w:proofErr w:type="spellEnd"/>
      <w:r>
        <w:t>:</w:t>
      </w:r>
    </w:p>
    <w:p w14:paraId="6B5630EE" w14:textId="77777777" w:rsidR="00EC3949" w:rsidRPr="000266B8" w:rsidRDefault="000266B8">
      <w:pPr>
        <w:pStyle w:val="a0"/>
        <w:rPr>
          <w:rFonts w:hint="eastAsia"/>
          <w:lang w:val="ru-RU"/>
        </w:rPr>
      </w:pPr>
      <w:r w:rsidRPr="000266B8">
        <w:rPr>
          <w:lang w:val="ru-RU"/>
        </w:rPr>
        <w:t>- Удаление категории с привязанными транзакциями — предложить пересортировать транзакции в другую категорию.</w:t>
      </w:r>
    </w:p>
    <w:p w14:paraId="64A007C8" w14:textId="77777777" w:rsidR="00EC3949" w:rsidRPr="000266B8" w:rsidRDefault="000266B8">
      <w:pPr>
        <w:rPr>
          <w:rFonts w:hint="eastAsia"/>
          <w:lang w:val="ru-RU"/>
        </w:rPr>
      </w:pPr>
      <w:r w:rsidRPr="000266B8">
        <w:rPr>
          <w:lang w:val="ru-RU"/>
        </w:rPr>
        <w:lastRenderedPageBreak/>
        <w:t>Постусловия: Список категорий обновлён.</w:t>
      </w:r>
    </w:p>
    <w:p w14:paraId="6A575E18" w14:textId="77777777" w:rsidR="00EC3949" w:rsidRPr="000266B8" w:rsidRDefault="000266B8">
      <w:pPr>
        <w:rPr>
          <w:rFonts w:hint="eastAsia"/>
          <w:lang w:val="ru-RU"/>
        </w:rPr>
      </w:pPr>
      <w:r w:rsidRPr="000266B8">
        <w:rPr>
          <w:lang w:val="ru-RU"/>
        </w:rPr>
        <w:t>Критерии приёмки:</w:t>
      </w:r>
    </w:p>
    <w:p w14:paraId="34C1A1C6" w14:textId="77777777" w:rsidR="00EC3949" w:rsidRPr="000266B8" w:rsidRDefault="000266B8">
      <w:pPr>
        <w:pStyle w:val="a0"/>
        <w:rPr>
          <w:rFonts w:hint="eastAsia"/>
          <w:lang w:val="ru-RU"/>
        </w:rPr>
      </w:pPr>
      <w:r w:rsidRPr="000266B8">
        <w:rPr>
          <w:lang w:val="ru-RU"/>
        </w:rPr>
        <w:t>- Новые категории видимы при созда</w:t>
      </w:r>
      <w:r w:rsidRPr="000266B8">
        <w:rPr>
          <w:lang w:val="ru-RU"/>
        </w:rPr>
        <w:t>нии транзакций.</w:t>
      </w:r>
    </w:p>
    <w:p w14:paraId="036807B8" w14:textId="77777777" w:rsidR="00EC3949" w:rsidRDefault="000266B8">
      <w:pPr>
        <w:rPr>
          <w:rFonts w:hint="eastAsia"/>
        </w:rPr>
      </w:pPr>
      <w:proofErr w:type="spellStart"/>
      <w:r>
        <w:t>Тест-кейсы</w:t>
      </w:r>
      <w:proofErr w:type="spellEnd"/>
      <w:r>
        <w:t xml:space="preserve"> (</w:t>
      </w:r>
      <w:proofErr w:type="spellStart"/>
      <w:r>
        <w:t>примерные</w:t>
      </w:r>
      <w:proofErr w:type="spellEnd"/>
      <w:r>
        <w:t>):</w:t>
      </w:r>
    </w:p>
    <w:p w14:paraId="48FCC8B4" w14:textId="77777777" w:rsidR="00EC3949" w:rsidRDefault="000266B8">
      <w:pPr>
        <w:pStyle w:val="a0"/>
        <w:rPr>
          <w:rFonts w:hint="eastAsia"/>
        </w:rPr>
      </w:pPr>
      <w:r>
        <w:t>- Создание пользовательской категории.</w:t>
      </w:r>
    </w:p>
    <w:p w14:paraId="24AC7756" w14:textId="77777777" w:rsidR="00EC3949" w:rsidRPr="000266B8" w:rsidRDefault="000266B8">
      <w:pPr>
        <w:pStyle w:val="a0"/>
        <w:rPr>
          <w:rFonts w:hint="eastAsia"/>
          <w:lang w:val="ru-RU"/>
        </w:rPr>
      </w:pPr>
      <w:r w:rsidRPr="000266B8">
        <w:rPr>
          <w:lang w:val="ru-RU"/>
        </w:rPr>
        <w:t>- Удаление категории с транзакциями (проверка предложений).</w:t>
      </w:r>
    </w:p>
    <w:p w14:paraId="076ADED6" w14:textId="77777777" w:rsidR="00EC3949" w:rsidRPr="000266B8" w:rsidRDefault="000266B8">
      <w:pPr>
        <w:pStyle w:val="31"/>
        <w:rPr>
          <w:lang w:val="ru-RU"/>
        </w:rPr>
      </w:pPr>
      <w:r>
        <w:t>UC</w:t>
      </w:r>
      <w:r w:rsidRPr="000266B8">
        <w:rPr>
          <w:lang w:val="ru-RU"/>
        </w:rPr>
        <w:t>-07 — Поиск и фильтрация транзакций</w:t>
      </w:r>
    </w:p>
    <w:p w14:paraId="29F35AE3" w14:textId="77777777" w:rsidR="00EC3949" w:rsidRPr="000266B8" w:rsidRDefault="000266B8">
      <w:pPr>
        <w:rPr>
          <w:rFonts w:hint="eastAsia"/>
          <w:lang w:val="ru-RU"/>
        </w:rPr>
      </w:pPr>
      <w:r w:rsidRPr="000266B8">
        <w:rPr>
          <w:lang w:val="ru-RU"/>
        </w:rPr>
        <w:t>Предусловия: Пользователь авторизован; есть транзакции.</w:t>
      </w:r>
    </w:p>
    <w:p w14:paraId="77F27135" w14:textId="77777777" w:rsidR="00EC3949" w:rsidRDefault="000266B8">
      <w:pPr>
        <w:rPr>
          <w:rFonts w:hint="eastAsia"/>
        </w:rPr>
      </w:pPr>
      <w:proofErr w:type="spellStart"/>
      <w:r>
        <w:t>Основной</w:t>
      </w:r>
      <w:proofErr w:type="spellEnd"/>
      <w:r>
        <w:t xml:space="preserve"> </w:t>
      </w:r>
      <w:proofErr w:type="spellStart"/>
      <w:r>
        <w:t>сценарий</w:t>
      </w:r>
      <w:proofErr w:type="spellEnd"/>
      <w:r>
        <w:t>:</w:t>
      </w:r>
    </w:p>
    <w:p w14:paraId="2AEDE7AE" w14:textId="77777777" w:rsidR="00EC3949" w:rsidRDefault="000266B8">
      <w:pPr>
        <w:pStyle w:val="a"/>
        <w:rPr>
          <w:rFonts w:hint="eastAsia"/>
        </w:rPr>
      </w:pPr>
      <w:r>
        <w:t>1. О</w:t>
      </w:r>
      <w:r>
        <w:t>ткрыть список транзакций.</w:t>
      </w:r>
    </w:p>
    <w:p w14:paraId="03DDC792" w14:textId="77777777" w:rsidR="00EC3949" w:rsidRPr="000266B8" w:rsidRDefault="000266B8">
      <w:pPr>
        <w:pStyle w:val="a"/>
        <w:rPr>
          <w:rFonts w:hint="eastAsia"/>
          <w:lang w:val="ru-RU"/>
        </w:rPr>
      </w:pPr>
      <w:r w:rsidRPr="000266B8">
        <w:rPr>
          <w:lang w:val="ru-RU"/>
        </w:rPr>
        <w:t>2. Ввести поисковый запрос или выбрать фильтры (дата, категория).</w:t>
      </w:r>
    </w:p>
    <w:p w14:paraId="6E3DD8D8" w14:textId="77777777" w:rsidR="00EC3949" w:rsidRPr="000266B8" w:rsidRDefault="000266B8">
      <w:pPr>
        <w:pStyle w:val="a"/>
        <w:rPr>
          <w:rFonts w:hint="eastAsia"/>
          <w:lang w:val="ru-RU"/>
        </w:rPr>
      </w:pPr>
      <w:r w:rsidRPr="000266B8">
        <w:rPr>
          <w:lang w:val="ru-RU"/>
        </w:rPr>
        <w:t>3. Система отображает результаты и обновляет подсчёты.</w:t>
      </w:r>
    </w:p>
    <w:p w14:paraId="55B4C822" w14:textId="77777777" w:rsidR="00EC3949" w:rsidRDefault="000266B8">
      <w:pPr>
        <w:rPr>
          <w:rFonts w:hint="eastAsia"/>
        </w:rPr>
      </w:pPr>
      <w:proofErr w:type="spellStart"/>
      <w:r>
        <w:t>Альтернативные</w:t>
      </w:r>
      <w:proofErr w:type="spellEnd"/>
      <w:r>
        <w:t xml:space="preserve"> </w:t>
      </w:r>
      <w:proofErr w:type="spellStart"/>
      <w:r>
        <w:t>сценарии</w:t>
      </w:r>
      <w:proofErr w:type="spellEnd"/>
      <w:r>
        <w:t xml:space="preserve"> / </w:t>
      </w:r>
      <w:proofErr w:type="spellStart"/>
      <w:r>
        <w:t>ошибки</w:t>
      </w:r>
      <w:proofErr w:type="spellEnd"/>
      <w:r>
        <w:t>:</w:t>
      </w:r>
    </w:p>
    <w:p w14:paraId="136EAF53" w14:textId="77777777" w:rsidR="00EC3949" w:rsidRPr="000266B8" w:rsidRDefault="000266B8">
      <w:pPr>
        <w:pStyle w:val="a0"/>
        <w:rPr>
          <w:rFonts w:hint="eastAsia"/>
          <w:lang w:val="ru-RU"/>
        </w:rPr>
      </w:pPr>
      <w:r w:rsidRPr="000266B8">
        <w:rPr>
          <w:lang w:val="ru-RU"/>
        </w:rPr>
        <w:t>- Неверный формат даты — показать подсказку.</w:t>
      </w:r>
    </w:p>
    <w:p w14:paraId="1848B701" w14:textId="77777777" w:rsidR="00EC3949" w:rsidRPr="000266B8" w:rsidRDefault="000266B8">
      <w:pPr>
        <w:rPr>
          <w:rFonts w:hint="eastAsia"/>
          <w:lang w:val="ru-RU"/>
        </w:rPr>
      </w:pPr>
      <w:r w:rsidRPr="000266B8">
        <w:rPr>
          <w:lang w:val="ru-RU"/>
        </w:rPr>
        <w:t>Постусловия: Отфильтрованный с</w:t>
      </w:r>
      <w:r w:rsidRPr="000266B8">
        <w:rPr>
          <w:lang w:val="ru-RU"/>
        </w:rPr>
        <w:t>писок отображён.</w:t>
      </w:r>
    </w:p>
    <w:p w14:paraId="38A16F84" w14:textId="77777777" w:rsidR="00EC3949" w:rsidRPr="000266B8" w:rsidRDefault="000266B8">
      <w:pPr>
        <w:rPr>
          <w:rFonts w:hint="eastAsia"/>
          <w:lang w:val="ru-RU"/>
        </w:rPr>
      </w:pPr>
      <w:r w:rsidRPr="000266B8">
        <w:rPr>
          <w:lang w:val="ru-RU"/>
        </w:rPr>
        <w:t>Критерии приёмки:</w:t>
      </w:r>
    </w:p>
    <w:p w14:paraId="243FDFBD" w14:textId="77777777" w:rsidR="00EC3949" w:rsidRPr="000266B8" w:rsidRDefault="000266B8">
      <w:pPr>
        <w:pStyle w:val="a0"/>
        <w:rPr>
          <w:rFonts w:hint="eastAsia"/>
          <w:lang w:val="ru-RU"/>
        </w:rPr>
      </w:pPr>
      <w:r w:rsidRPr="000266B8">
        <w:rPr>
          <w:lang w:val="ru-RU"/>
        </w:rPr>
        <w:t>- Фильтрация и поиск работают корректно и быстро.</w:t>
      </w:r>
    </w:p>
    <w:p w14:paraId="417725C2" w14:textId="77777777" w:rsidR="00EC3949" w:rsidRDefault="000266B8">
      <w:pPr>
        <w:rPr>
          <w:rFonts w:hint="eastAsia"/>
        </w:rPr>
      </w:pPr>
      <w:proofErr w:type="spellStart"/>
      <w:r>
        <w:t>Тест-кейсы</w:t>
      </w:r>
      <w:proofErr w:type="spellEnd"/>
      <w:r>
        <w:t xml:space="preserve"> (</w:t>
      </w:r>
      <w:proofErr w:type="spellStart"/>
      <w:r>
        <w:t>примерные</w:t>
      </w:r>
      <w:proofErr w:type="spellEnd"/>
      <w:r>
        <w:t>):</w:t>
      </w:r>
    </w:p>
    <w:p w14:paraId="12F063FD" w14:textId="77777777" w:rsidR="00EC3949" w:rsidRDefault="000266B8">
      <w:pPr>
        <w:pStyle w:val="a0"/>
        <w:rPr>
          <w:rFonts w:hint="eastAsia"/>
        </w:rPr>
      </w:pPr>
      <w:r>
        <w:t>- Поиск по описанию.</w:t>
      </w:r>
    </w:p>
    <w:p w14:paraId="2B389297" w14:textId="77777777" w:rsidR="00EC3949" w:rsidRPr="000266B8" w:rsidRDefault="000266B8">
      <w:pPr>
        <w:pStyle w:val="a0"/>
        <w:rPr>
          <w:rFonts w:hint="eastAsia"/>
          <w:lang w:val="ru-RU"/>
        </w:rPr>
      </w:pPr>
      <w:r w:rsidRPr="000266B8">
        <w:rPr>
          <w:lang w:val="ru-RU"/>
        </w:rPr>
        <w:t>- Фильтрация по дате и категории.</w:t>
      </w:r>
    </w:p>
    <w:p w14:paraId="345C6EBE" w14:textId="77777777" w:rsidR="00EC3949" w:rsidRPr="000266B8" w:rsidRDefault="000266B8">
      <w:pPr>
        <w:pStyle w:val="31"/>
        <w:rPr>
          <w:lang w:val="ru-RU"/>
        </w:rPr>
      </w:pPr>
      <w:r>
        <w:t>UC</w:t>
      </w:r>
      <w:r w:rsidRPr="000266B8">
        <w:rPr>
          <w:lang w:val="ru-RU"/>
        </w:rPr>
        <w:t>-08 — Просмотр отчётов / графиков</w:t>
      </w:r>
    </w:p>
    <w:p w14:paraId="5911383A" w14:textId="77777777" w:rsidR="00EC3949" w:rsidRPr="000266B8" w:rsidRDefault="000266B8">
      <w:pPr>
        <w:rPr>
          <w:rFonts w:hint="eastAsia"/>
          <w:lang w:val="ru-RU"/>
        </w:rPr>
      </w:pPr>
      <w:r w:rsidRPr="000266B8">
        <w:rPr>
          <w:lang w:val="ru-RU"/>
        </w:rPr>
        <w:t>Предусловия: Пользователь авторизован; имеются данные дл</w:t>
      </w:r>
      <w:r w:rsidRPr="000266B8">
        <w:rPr>
          <w:lang w:val="ru-RU"/>
        </w:rPr>
        <w:t>я выбранного периода.</w:t>
      </w:r>
    </w:p>
    <w:p w14:paraId="04A6F4AC" w14:textId="77777777" w:rsidR="00EC3949" w:rsidRDefault="000266B8">
      <w:pPr>
        <w:rPr>
          <w:rFonts w:hint="eastAsia"/>
        </w:rPr>
      </w:pPr>
      <w:proofErr w:type="spellStart"/>
      <w:r>
        <w:t>Основной</w:t>
      </w:r>
      <w:proofErr w:type="spellEnd"/>
      <w:r>
        <w:t xml:space="preserve"> </w:t>
      </w:r>
      <w:proofErr w:type="spellStart"/>
      <w:r>
        <w:t>сценарий</w:t>
      </w:r>
      <w:proofErr w:type="spellEnd"/>
      <w:r>
        <w:t>:</w:t>
      </w:r>
    </w:p>
    <w:p w14:paraId="140517AB" w14:textId="77777777" w:rsidR="00EC3949" w:rsidRDefault="000266B8">
      <w:pPr>
        <w:pStyle w:val="a"/>
        <w:rPr>
          <w:rFonts w:hint="eastAsia"/>
        </w:rPr>
      </w:pPr>
      <w:r>
        <w:t>1. Открыть раздел 'Отчёты'.</w:t>
      </w:r>
    </w:p>
    <w:p w14:paraId="2269C2E8" w14:textId="77777777" w:rsidR="00EC3949" w:rsidRDefault="000266B8">
      <w:pPr>
        <w:pStyle w:val="a"/>
        <w:rPr>
          <w:rFonts w:hint="eastAsia"/>
        </w:rPr>
      </w:pPr>
      <w:r>
        <w:t>2. Выбрать период и фильтры.</w:t>
      </w:r>
    </w:p>
    <w:p w14:paraId="4E66F235" w14:textId="77777777" w:rsidR="00EC3949" w:rsidRPr="000266B8" w:rsidRDefault="000266B8">
      <w:pPr>
        <w:pStyle w:val="a"/>
        <w:rPr>
          <w:rFonts w:hint="eastAsia"/>
          <w:lang w:val="ru-RU"/>
        </w:rPr>
      </w:pPr>
      <w:r w:rsidRPr="000266B8">
        <w:rPr>
          <w:lang w:val="ru-RU"/>
        </w:rPr>
        <w:t>3. Система строит графики и вычисляет ключевые метрики.</w:t>
      </w:r>
    </w:p>
    <w:p w14:paraId="5E66B05F" w14:textId="77777777" w:rsidR="00EC3949" w:rsidRDefault="000266B8">
      <w:pPr>
        <w:rPr>
          <w:rFonts w:hint="eastAsia"/>
        </w:rPr>
      </w:pPr>
      <w:proofErr w:type="spellStart"/>
      <w:r>
        <w:t>Альтернативные</w:t>
      </w:r>
      <w:proofErr w:type="spellEnd"/>
      <w:r>
        <w:t xml:space="preserve"> </w:t>
      </w:r>
      <w:proofErr w:type="spellStart"/>
      <w:r>
        <w:t>сценарии</w:t>
      </w:r>
      <w:proofErr w:type="spellEnd"/>
      <w:r>
        <w:t xml:space="preserve"> / </w:t>
      </w:r>
      <w:proofErr w:type="spellStart"/>
      <w:r>
        <w:t>ошибки</w:t>
      </w:r>
      <w:proofErr w:type="spellEnd"/>
      <w:r>
        <w:t>:</w:t>
      </w:r>
    </w:p>
    <w:p w14:paraId="2489138A" w14:textId="77777777" w:rsidR="00EC3949" w:rsidRDefault="000266B8">
      <w:pPr>
        <w:pStyle w:val="a0"/>
        <w:rPr>
          <w:rFonts w:hint="eastAsia"/>
        </w:rPr>
      </w:pPr>
      <w:r>
        <w:t>- Мало данных — показать подсказки.</w:t>
      </w:r>
    </w:p>
    <w:p w14:paraId="39BF659B" w14:textId="77777777" w:rsidR="00EC3949" w:rsidRPr="000266B8" w:rsidRDefault="000266B8">
      <w:pPr>
        <w:rPr>
          <w:rFonts w:hint="eastAsia"/>
          <w:lang w:val="ru-RU"/>
        </w:rPr>
      </w:pPr>
      <w:r w:rsidRPr="000266B8">
        <w:rPr>
          <w:lang w:val="ru-RU"/>
        </w:rPr>
        <w:lastRenderedPageBreak/>
        <w:t xml:space="preserve">Постусловия: Отчёты </w:t>
      </w:r>
      <w:r w:rsidRPr="000266B8">
        <w:rPr>
          <w:lang w:val="ru-RU"/>
        </w:rPr>
        <w:t>отображены и можно экспортировать данные.</w:t>
      </w:r>
    </w:p>
    <w:p w14:paraId="7EA9C84B" w14:textId="77777777" w:rsidR="00EC3949" w:rsidRDefault="000266B8">
      <w:pPr>
        <w:rPr>
          <w:rFonts w:hint="eastAsia"/>
        </w:rPr>
      </w:pPr>
      <w:proofErr w:type="spellStart"/>
      <w:r>
        <w:t>Критерии</w:t>
      </w:r>
      <w:proofErr w:type="spellEnd"/>
      <w:r>
        <w:t xml:space="preserve"> </w:t>
      </w:r>
      <w:proofErr w:type="spellStart"/>
      <w:r>
        <w:t>приёмки</w:t>
      </w:r>
      <w:proofErr w:type="spellEnd"/>
      <w:r>
        <w:t>:</w:t>
      </w:r>
    </w:p>
    <w:p w14:paraId="5275CF0B" w14:textId="77777777" w:rsidR="00EC3949" w:rsidRDefault="000266B8">
      <w:pPr>
        <w:pStyle w:val="a0"/>
        <w:rPr>
          <w:rFonts w:hint="eastAsia"/>
        </w:rPr>
      </w:pPr>
      <w:r>
        <w:t>- Графики корректно показывают агрегации.</w:t>
      </w:r>
    </w:p>
    <w:p w14:paraId="0C94C51F" w14:textId="77777777" w:rsidR="00EC3949" w:rsidRDefault="000266B8">
      <w:pPr>
        <w:rPr>
          <w:rFonts w:hint="eastAsia"/>
        </w:rPr>
      </w:pPr>
      <w:r>
        <w:t>Тест-кейсы (примерные):</w:t>
      </w:r>
    </w:p>
    <w:p w14:paraId="425AEDDC" w14:textId="77777777" w:rsidR="00EC3949" w:rsidRDefault="000266B8">
      <w:pPr>
        <w:pStyle w:val="a0"/>
        <w:rPr>
          <w:rFonts w:hint="eastAsia"/>
        </w:rPr>
      </w:pPr>
      <w:r>
        <w:t>- Построение месячного отчёта.</w:t>
      </w:r>
    </w:p>
    <w:p w14:paraId="3563E238" w14:textId="77777777" w:rsidR="00EC3949" w:rsidRDefault="000266B8">
      <w:pPr>
        <w:pStyle w:val="a0"/>
        <w:rPr>
          <w:rFonts w:hint="eastAsia"/>
        </w:rPr>
      </w:pPr>
      <w:r>
        <w:t>- Экспорт данных отчёта.</w:t>
      </w:r>
    </w:p>
    <w:p w14:paraId="53EA5B41" w14:textId="77777777" w:rsidR="00EC3949" w:rsidRPr="000266B8" w:rsidRDefault="000266B8">
      <w:pPr>
        <w:pStyle w:val="31"/>
        <w:rPr>
          <w:lang w:val="ru-RU"/>
        </w:rPr>
      </w:pPr>
      <w:r>
        <w:t>UC</w:t>
      </w:r>
      <w:r w:rsidRPr="000266B8">
        <w:rPr>
          <w:lang w:val="ru-RU"/>
        </w:rPr>
        <w:t>-09 — Создание и отслеживание цели (</w:t>
      </w:r>
      <w:r>
        <w:t>Goal</w:t>
      </w:r>
      <w:r w:rsidRPr="000266B8">
        <w:rPr>
          <w:lang w:val="ru-RU"/>
        </w:rPr>
        <w:t>)</w:t>
      </w:r>
    </w:p>
    <w:p w14:paraId="60BBAF71" w14:textId="77777777" w:rsidR="00EC3949" w:rsidRPr="000266B8" w:rsidRDefault="000266B8">
      <w:pPr>
        <w:rPr>
          <w:rFonts w:hint="eastAsia"/>
          <w:lang w:val="ru-RU"/>
        </w:rPr>
      </w:pPr>
      <w:r w:rsidRPr="000266B8">
        <w:rPr>
          <w:lang w:val="ru-RU"/>
        </w:rPr>
        <w:t>Предусловия: Пользователь авто</w:t>
      </w:r>
      <w:r w:rsidRPr="000266B8">
        <w:rPr>
          <w:lang w:val="ru-RU"/>
        </w:rPr>
        <w:t>ризован; есть исторические данные желательно &gt;1 месяц.</w:t>
      </w:r>
    </w:p>
    <w:p w14:paraId="1B46724C" w14:textId="77777777" w:rsidR="00EC3949" w:rsidRDefault="000266B8">
      <w:pPr>
        <w:rPr>
          <w:rFonts w:hint="eastAsia"/>
        </w:rPr>
      </w:pPr>
      <w:proofErr w:type="spellStart"/>
      <w:r>
        <w:t>Основной</w:t>
      </w:r>
      <w:proofErr w:type="spellEnd"/>
      <w:r>
        <w:t xml:space="preserve"> </w:t>
      </w:r>
      <w:proofErr w:type="spellStart"/>
      <w:r>
        <w:t>сценарий</w:t>
      </w:r>
      <w:proofErr w:type="spellEnd"/>
      <w:r>
        <w:t>:</w:t>
      </w:r>
    </w:p>
    <w:p w14:paraId="789B84D4" w14:textId="77777777" w:rsidR="00EC3949" w:rsidRPr="000266B8" w:rsidRDefault="000266B8">
      <w:pPr>
        <w:pStyle w:val="a"/>
        <w:rPr>
          <w:rFonts w:hint="eastAsia"/>
          <w:lang w:val="ru-RU"/>
        </w:rPr>
      </w:pPr>
      <w:r w:rsidRPr="000266B8">
        <w:rPr>
          <w:lang w:val="ru-RU"/>
        </w:rPr>
        <w:t>1. Перейти в раздел 'Цели' и создать цель.</w:t>
      </w:r>
    </w:p>
    <w:p w14:paraId="0143B434" w14:textId="77777777" w:rsidR="00EC3949" w:rsidRPr="000266B8" w:rsidRDefault="000266B8">
      <w:pPr>
        <w:pStyle w:val="a"/>
        <w:rPr>
          <w:rFonts w:hint="eastAsia"/>
          <w:lang w:val="ru-RU"/>
        </w:rPr>
      </w:pPr>
      <w:r w:rsidRPr="000266B8">
        <w:rPr>
          <w:lang w:val="ru-RU"/>
        </w:rPr>
        <w:t>2. Задать параметры цели и период.</w:t>
      </w:r>
    </w:p>
    <w:p w14:paraId="1D64D3AF" w14:textId="77777777" w:rsidR="00EC3949" w:rsidRPr="000266B8" w:rsidRDefault="000266B8">
      <w:pPr>
        <w:pStyle w:val="a"/>
        <w:rPr>
          <w:rFonts w:hint="eastAsia"/>
          <w:lang w:val="ru-RU"/>
        </w:rPr>
      </w:pPr>
      <w:r w:rsidRPr="000266B8">
        <w:rPr>
          <w:lang w:val="ru-RU"/>
        </w:rPr>
        <w:t xml:space="preserve">3. Система оценивает </w:t>
      </w:r>
      <w:r>
        <w:t>baseline</w:t>
      </w:r>
      <w:r w:rsidRPr="000266B8">
        <w:rPr>
          <w:lang w:val="ru-RU"/>
        </w:rPr>
        <w:t xml:space="preserve"> и показывает прогноз и рекомендации.</w:t>
      </w:r>
    </w:p>
    <w:p w14:paraId="40199B2B" w14:textId="77777777" w:rsidR="00EC3949" w:rsidRDefault="000266B8">
      <w:pPr>
        <w:rPr>
          <w:rFonts w:hint="eastAsia"/>
        </w:rPr>
      </w:pPr>
      <w:proofErr w:type="spellStart"/>
      <w:r>
        <w:t>Альтернативные</w:t>
      </w:r>
      <w:proofErr w:type="spellEnd"/>
      <w:r>
        <w:t xml:space="preserve"> </w:t>
      </w:r>
      <w:proofErr w:type="spellStart"/>
      <w:r>
        <w:t>сценарии</w:t>
      </w:r>
      <w:proofErr w:type="spellEnd"/>
      <w:r>
        <w:t xml:space="preserve"> / </w:t>
      </w:r>
      <w:proofErr w:type="spellStart"/>
      <w:r>
        <w:t>ошибки</w:t>
      </w:r>
      <w:proofErr w:type="spellEnd"/>
      <w:r>
        <w:t>:</w:t>
      </w:r>
    </w:p>
    <w:p w14:paraId="3162A79C" w14:textId="77777777" w:rsidR="00EC3949" w:rsidRPr="000266B8" w:rsidRDefault="000266B8">
      <w:pPr>
        <w:pStyle w:val="a0"/>
        <w:rPr>
          <w:rFonts w:hint="eastAsia"/>
          <w:lang w:val="ru-RU"/>
        </w:rPr>
      </w:pPr>
      <w:r w:rsidRPr="000266B8">
        <w:rPr>
          <w:lang w:val="ru-RU"/>
        </w:rPr>
        <w:t>- М</w:t>
      </w:r>
      <w:r w:rsidRPr="000266B8">
        <w:rPr>
          <w:lang w:val="ru-RU"/>
        </w:rPr>
        <w:t>ало данных — предложить увеличить период наблюдения.</w:t>
      </w:r>
    </w:p>
    <w:p w14:paraId="30C4EBE2" w14:textId="77777777" w:rsidR="00EC3949" w:rsidRPr="000266B8" w:rsidRDefault="000266B8">
      <w:pPr>
        <w:rPr>
          <w:rFonts w:hint="eastAsia"/>
          <w:lang w:val="ru-RU"/>
        </w:rPr>
      </w:pPr>
      <w:r w:rsidRPr="000266B8">
        <w:rPr>
          <w:lang w:val="ru-RU"/>
        </w:rPr>
        <w:t>Постусловия: Цель создана и отслеживается.</w:t>
      </w:r>
    </w:p>
    <w:p w14:paraId="0D99F946" w14:textId="77777777" w:rsidR="00EC3949" w:rsidRDefault="000266B8">
      <w:pPr>
        <w:rPr>
          <w:rFonts w:hint="eastAsia"/>
        </w:rPr>
      </w:pPr>
      <w:proofErr w:type="spellStart"/>
      <w:r>
        <w:t>Критерии</w:t>
      </w:r>
      <w:proofErr w:type="spellEnd"/>
      <w:r>
        <w:t xml:space="preserve"> </w:t>
      </w:r>
      <w:proofErr w:type="spellStart"/>
      <w:r>
        <w:t>приёмки</w:t>
      </w:r>
      <w:proofErr w:type="spellEnd"/>
      <w:r>
        <w:t>:</w:t>
      </w:r>
    </w:p>
    <w:p w14:paraId="66FCA06F" w14:textId="77777777" w:rsidR="00EC3949" w:rsidRDefault="000266B8">
      <w:pPr>
        <w:pStyle w:val="a0"/>
        <w:rPr>
          <w:rFonts w:hint="eastAsia"/>
        </w:rPr>
      </w:pPr>
      <w:r>
        <w:t>- Прогресс цели корректно рассчитывается.</w:t>
      </w:r>
    </w:p>
    <w:p w14:paraId="04A3B066" w14:textId="77777777" w:rsidR="00EC3949" w:rsidRDefault="000266B8">
      <w:pPr>
        <w:rPr>
          <w:rFonts w:hint="eastAsia"/>
        </w:rPr>
      </w:pPr>
      <w:r>
        <w:t>Тест-кейсы (примерные):</w:t>
      </w:r>
    </w:p>
    <w:p w14:paraId="16B2E604" w14:textId="77777777" w:rsidR="00EC3949" w:rsidRPr="000266B8" w:rsidRDefault="000266B8">
      <w:pPr>
        <w:pStyle w:val="a0"/>
        <w:rPr>
          <w:rFonts w:hint="eastAsia"/>
          <w:lang w:val="ru-RU"/>
        </w:rPr>
      </w:pPr>
      <w:r w:rsidRPr="000266B8">
        <w:rPr>
          <w:lang w:val="ru-RU"/>
        </w:rPr>
        <w:t>- Создать цель для категории и проверить расчёт прогресса.</w:t>
      </w:r>
    </w:p>
    <w:p w14:paraId="682EDA54" w14:textId="77777777" w:rsidR="00EC3949" w:rsidRPr="000266B8" w:rsidRDefault="000266B8">
      <w:pPr>
        <w:pStyle w:val="a0"/>
        <w:rPr>
          <w:rFonts w:hint="eastAsia"/>
          <w:lang w:val="ru-RU"/>
        </w:rPr>
      </w:pPr>
      <w:r w:rsidRPr="000266B8">
        <w:rPr>
          <w:lang w:val="ru-RU"/>
        </w:rPr>
        <w:t>- Изменить цель и</w:t>
      </w:r>
      <w:r w:rsidRPr="000266B8">
        <w:rPr>
          <w:lang w:val="ru-RU"/>
        </w:rPr>
        <w:t xml:space="preserve"> проверить пересчёт.</w:t>
      </w:r>
    </w:p>
    <w:p w14:paraId="687AAF2A" w14:textId="77777777" w:rsidR="00EC3949" w:rsidRPr="000266B8" w:rsidRDefault="000266B8">
      <w:pPr>
        <w:pStyle w:val="31"/>
        <w:rPr>
          <w:lang w:val="ru-RU"/>
        </w:rPr>
      </w:pPr>
      <w:r>
        <w:t>UC</w:t>
      </w:r>
      <w:r w:rsidRPr="000266B8">
        <w:rPr>
          <w:lang w:val="ru-RU"/>
        </w:rPr>
        <w:t>-10 — Экспорт / импорт данных (</w:t>
      </w:r>
      <w:r>
        <w:t>JSON</w:t>
      </w:r>
      <w:r w:rsidRPr="000266B8">
        <w:rPr>
          <w:lang w:val="ru-RU"/>
        </w:rPr>
        <w:t>)</w:t>
      </w:r>
    </w:p>
    <w:p w14:paraId="459ED89E" w14:textId="77777777" w:rsidR="00EC3949" w:rsidRPr="000266B8" w:rsidRDefault="000266B8">
      <w:pPr>
        <w:rPr>
          <w:rFonts w:hint="eastAsia"/>
          <w:lang w:val="ru-RU"/>
        </w:rPr>
      </w:pPr>
      <w:r w:rsidRPr="000266B8">
        <w:rPr>
          <w:lang w:val="ru-RU"/>
        </w:rPr>
        <w:t>Предусловия: Пользователь авторизован.</w:t>
      </w:r>
    </w:p>
    <w:p w14:paraId="79E8F0A0" w14:textId="77777777" w:rsidR="00EC3949" w:rsidRPr="000266B8" w:rsidRDefault="000266B8">
      <w:pPr>
        <w:rPr>
          <w:rFonts w:hint="eastAsia"/>
          <w:lang w:val="ru-RU"/>
        </w:rPr>
      </w:pPr>
      <w:r w:rsidRPr="000266B8">
        <w:rPr>
          <w:lang w:val="ru-RU"/>
        </w:rPr>
        <w:t>Основной сценарий:</w:t>
      </w:r>
    </w:p>
    <w:p w14:paraId="7864120C" w14:textId="77777777" w:rsidR="00EC3949" w:rsidRPr="000266B8" w:rsidRDefault="000266B8">
      <w:pPr>
        <w:pStyle w:val="a"/>
        <w:rPr>
          <w:rFonts w:hint="eastAsia"/>
          <w:lang w:val="ru-RU"/>
        </w:rPr>
      </w:pPr>
      <w:r w:rsidRPr="000266B8">
        <w:rPr>
          <w:lang w:val="ru-RU"/>
        </w:rPr>
        <w:t>1. Выбрать экспорт/импорт в настройках.</w:t>
      </w:r>
    </w:p>
    <w:p w14:paraId="3215542A" w14:textId="77777777" w:rsidR="00EC3949" w:rsidRPr="000266B8" w:rsidRDefault="000266B8">
      <w:pPr>
        <w:pStyle w:val="a"/>
        <w:rPr>
          <w:rFonts w:hint="eastAsia"/>
          <w:lang w:val="ru-RU"/>
        </w:rPr>
      </w:pPr>
      <w:r w:rsidRPr="000266B8">
        <w:rPr>
          <w:lang w:val="ru-RU"/>
        </w:rPr>
        <w:t xml:space="preserve">2. При экспорте сформировать </w:t>
      </w:r>
      <w:r>
        <w:t>JSON</w:t>
      </w:r>
      <w:r w:rsidRPr="000266B8">
        <w:rPr>
          <w:lang w:val="ru-RU"/>
        </w:rPr>
        <w:t xml:space="preserve"> и предложить скачать/сохранить.</w:t>
      </w:r>
    </w:p>
    <w:p w14:paraId="774AA832" w14:textId="77777777" w:rsidR="00EC3949" w:rsidRPr="000266B8" w:rsidRDefault="000266B8">
      <w:pPr>
        <w:pStyle w:val="a"/>
        <w:rPr>
          <w:rFonts w:hint="eastAsia"/>
          <w:lang w:val="ru-RU"/>
        </w:rPr>
      </w:pPr>
      <w:r w:rsidRPr="000266B8">
        <w:rPr>
          <w:lang w:val="ru-RU"/>
        </w:rPr>
        <w:t xml:space="preserve">3. При импорте </w:t>
      </w:r>
      <w:proofErr w:type="spellStart"/>
      <w:r w:rsidRPr="000266B8">
        <w:rPr>
          <w:lang w:val="ru-RU"/>
        </w:rPr>
        <w:t>валидировать</w:t>
      </w:r>
      <w:proofErr w:type="spellEnd"/>
      <w:r w:rsidRPr="000266B8">
        <w:rPr>
          <w:lang w:val="ru-RU"/>
        </w:rPr>
        <w:t xml:space="preserve"> </w:t>
      </w:r>
      <w:r>
        <w:t>JSON</w:t>
      </w:r>
      <w:r w:rsidRPr="000266B8">
        <w:rPr>
          <w:lang w:val="ru-RU"/>
        </w:rPr>
        <w:t xml:space="preserve"> и добавить транзакции.</w:t>
      </w:r>
    </w:p>
    <w:p w14:paraId="0623774F" w14:textId="77777777" w:rsidR="00EC3949" w:rsidRDefault="000266B8">
      <w:pPr>
        <w:rPr>
          <w:rFonts w:hint="eastAsia"/>
        </w:rPr>
      </w:pPr>
      <w:proofErr w:type="spellStart"/>
      <w:r>
        <w:t>Альтернативные</w:t>
      </w:r>
      <w:proofErr w:type="spellEnd"/>
      <w:r>
        <w:t xml:space="preserve"> </w:t>
      </w:r>
      <w:proofErr w:type="spellStart"/>
      <w:r>
        <w:t>сценарии</w:t>
      </w:r>
      <w:proofErr w:type="spellEnd"/>
      <w:r>
        <w:t xml:space="preserve"> / </w:t>
      </w:r>
      <w:proofErr w:type="spellStart"/>
      <w:r>
        <w:t>ошибки</w:t>
      </w:r>
      <w:proofErr w:type="spellEnd"/>
      <w:r>
        <w:t>:</w:t>
      </w:r>
    </w:p>
    <w:p w14:paraId="19A4CFF8" w14:textId="77777777" w:rsidR="00EC3949" w:rsidRPr="000266B8" w:rsidRDefault="000266B8">
      <w:pPr>
        <w:pStyle w:val="a0"/>
        <w:rPr>
          <w:rFonts w:hint="eastAsia"/>
          <w:lang w:val="ru-RU"/>
        </w:rPr>
      </w:pPr>
      <w:r w:rsidRPr="000266B8">
        <w:rPr>
          <w:lang w:val="ru-RU"/>
        </w:rPr>
        <w:t xml:space="preserve">- Неверный формат </w:t>
      </w:r>
      <w:r>
        <w:t>JSON</w:t>
      </w:r>
      <w:r w:rsidRPr="000266B8">
        <w:rPr>
          <w:lang w:val="ru-RU"/>
        </w:rPr>
        <w:t xml:space="preserve"> — показать ошибку и пример структуры.</w:t>
      </w:r>
    </w:p>
    <w:p w14:paraId="62CB0E65" w14:textId="77777777" w:rsidR="00EC3949" w:rsidRPr="000266B8" w:rsidRDefault="000266B8">
      <w:pPr>
        <w:rPr>
          <w:rFonts w:hint="eastAsia"/>
          <w:lang w:val="ru-RU"/>
        </w:rPr>
      </w:pPr>
      <w:r w:rsidRPr="000266B8">
        <w:rPr>
          <w:lang w:val="ru-RU"/>
        </w:rPr>
        <w:lastRenderedPageBreak/>
        <w:t>Постусловия: Данные экспортированы/импортированы.</w:t>
      </w:r>
    </w:p>
    <w:p w14:paraId="22F42677" w14:textId="77777777" w:rsidR="00EC3949" w:rsidRPr="000266B8" w:rsidRDefault="000266B8">
      <w:pPr>
        <w:rPr>
          <w:rFonts w:hint="eastAsia"/>
          <w:lang w:val="ru-RU"/>
        </w:rPr>
      </w:pPr>
      <w:r w:rsidRPr="000266B8">
        <w:rPr>
          <w:lang w:val="ru-RU"/>
        </w:rPr>
        <w:t>Критерии приёмки:</w:t>
      </w:r>
    </w:p>
    <w:p w14:paraId="0B745AAE" w14:textId="77777777" w:rsidR="00EC3949" w:rsidRPr="000266B8" w:rsidRDefault="000266B8">
      <w:pPr>
        <w:pStyle w:val="a0"/>
        <w:rPr>
          <w:rFonts w:hint="eastAsia"/>
          <w:lang w:val="ru-RU"/>
        </w:rPr>
      </w:pPr>
      <w:r w:rsidRPr="000266B8">
        <w:rPr>
          <w:lang w:val="ru-RU"/>
        </w:rPr>
        <w:t xml:space="preserve">- Экспортируемый </w:t>
      </w:r>
      <w:r>
        <w:t>JSON</w:t>
      </w:r>
      <w:r w:rsidRPr="000266B8">
        <w:rPr>
          <w:lang w:val="ru-RU"/>
        </w:rPr>
        <w:t xml:space="preserve"> валиден и содержит все транзак</w:t>
      </w:r>
      <w:r w:rsidRPr="000266B8">
        <w:rPr>
          <w:lang w:val="ru-RU"/>
        </w:rPr>
        <w:t>ции.</w:t>
      </w:r>
    </w:p>
    <w:p w14:paraId="09C78893" w14:textId="77777777" w:rsidR="00EC3949" w:rsidRDefault="000266B8">
      <w:pPr>
        <w:rPr>
          <w:rFonts w:hint="eastAsia"/>
        </w:rPr>
      </w:pPr>
      <w:proofErr w:type="spellStart"/>
      <w:r>
        <w:t>Тест-кейсы</w:t>
      </w:r>
      <w:proofErr w:type="spellEnd"/>
      <w:r>
        <w:t xml:space="preserve"> (</w:t>
      </w:r>
      <w:proofErr w:type="spellStart"/>
      <w:r>
        <w:t>примерные</w:t>
      </w:r>
      <w:proofErr w:type="spellEnd"/>
      <w:r>
        <w:t>):</w:t>
      </w:r>
    </w:p>
    <w:p w14:paraId="46CF2E31" w14:textId="77777777" w:rsidR="00EC3949" w:rsidRDefault="000266B8">
      <w:pPr>
        <w:pStyle w:val="a0"/>
        <w:rPr>
          <w:rFonts w:hint="eastAsia"/>
        </w:rPr>
      </w:pPr>
      <w:r>
        <w:t>- Экспорт аккаунта с 10 транзакциями.</w:t>
      </w:r>
    </w:p>
    <w:p w14:paraId="152BEFE3" w14:textId="77777777" w:rsidR="00EC3949" w:rsidRPr="000266B8" w:rsidRDefault="000266B8">
      <w:pPr>
        <w:pStyle w:val="a0"/>
        <w:rPr>
          <w:rFonts w:hint="eastAsia"/>
          <w:lang w:val="ru-RU"/>
        </w:rPr>
      </w:pPr>
      <w:r w:rsidRPr="000266B8">
        <w:rPr>
          <w:lang w:val="ru-RU"/>
        </w:rPr>
        <w:t xml:space="preserve">- Импорт валидного </w:t>
      </w:r>
      <w:r>
        <w:t>JSON</w:t>
      </w:r>
      <w:r w:rsidRPr="000266B8">
        <w:rPr>
          <w:lang w:val="ru-RU"/>
        </w:rPr>
        <w:t xml:space="preserve"> (ожидается успешный импорт).</w:t>
      </w:r>
    </w:p>
    <w:p w14:paraId="519E8206" w14:textId="77777777" w:rsidR="00EC3949" w:rsidRPr="000266B8" w:rsidRDefault="000266B8">
      <w:pPr>
        <w:pStyle w:val="31"/>
        <w:rPr>
          <w:lang w:val="ru-RU"/>
        </w:rPr>
      </w:pPr>
      <w:r>
        <w:t>UC</w:t>
      </w:r>
      <w:r w:rsidRPr="000266B8">
        <w:rPr>
          <w:lang w:val="ru-RU"/>
        </w:rPr>
        <w:t>-11 — Резервное копирование / синхронизация (</w:t>
      </w:r>
      <w:r>
        <w:t>sync</w:t>
      </w:r>
      <w:r w:rsidRPr="000266B8">
        <w:rPr>
          <w:lang w:val="ru-RU"/>
        </w:rPr>
        <w:t>)</w:t>
      </w:r>
    </w:p>
    <w:p w14:paraId="48EF009D" w14:textId="77777777" w:rsidR="00EC3949" w:rsidRPr="000266B8" w:rsidRDefault="000266B8">
      <w:pPr>
        <w:rPr>
          <w:rFonts w:hint="eastAsia"/>
          <w:lang w:val="ru-RU"/>
        </w:rPr>
      </w:pPr>
      <w:r w:rsidRPr="000266B8">
        <w:rPr>
          <w:lang w:val="ru-RU"/>
        </w:rPr>
        <w:t>Предусловия: Пользователь авторизован.</w:t>
      </w:r>
    </w:p>
    <w:p w14:paraId="13F7581C" w14:textId="77777777" w:rsidR="00EC3949" w:rsidRPr="000266B8" w:rsidRDefault="000266B8">
      <w:pPr>
        <w:rPr>
          <w:rFonts w:hint="eastAsia"/>
          <w:lang w:val="ru-RU"/>
        </w:rPr>
      </w:pPr>
      <w:r w:rsidRPr="000266B8">
        <w:rPr>
          <w:lang w:val="ru-RU"/>
        </w:rPr>
        <w:t>Основной сценарий:</w:t>
      </w:r>
    </w:p>
    <w:p w14:paraId="12FBF22E" w14:textId="77777777" w:rsidR="00EC3949" w:rsidRPr="000266B8" w:rsidRDefault="000266B8">
      <w:pPr>
        <w:pStyle w:val="a"/>
        <w:rPr>
          <w:rFonts w:hint="eastAsia"/>
          <w:lang w:val="ru-RU"/>
        </w:rPr>
      </w:pPr>
      <w:r w:rsidRPr="000266B8">
        <w:rPr>
          <w:lang w:val="ru-RU"/>
        </w:rPr>
        <w:t xml:space="preserve">1. Клиент синхронизирует </w:t>
      </w:r>
      <w:r w:rsidRPr="000266B8">
        <w:rPr>
          <w:lang w:val="ru-RU"/>
        </w:rPr>
        <w:t xml:space="preserve">локальные изменения с </w:t>
      </w:r>
      <w:r>
        <w:t>Backend</w:t>
      </w:r>
      <w:r w:rsidRPr="000266B8">
        <w:rPr>
          <w:lang w:val="ru-RU"/>
        </w:rPr>
        <w:t xml:space="preserve"> при подключении.</w:t>
      </w:r>
    </w:p>
    <w:p w14:paraId="6686978A" w14:textId="77777777" w:rsidR="00EC3949" w:rsidRPr="000266B8" w:rsidRDefault="000266B8">
      <w:pPr>
        <w:pStyle w:val="a"/>
        <w:rPr>
          <w:rFonts w:hint="eastAsia"/>
          <w:lang w:val="ru-RU"/>
        </w:rPr>
      </w:pPr>
      <w:r w:rsidRPr="000266B8">
        <w:rPr>
          <w:lang w:val="ru-RU"/>
        </w:rPr>
        <w:t>2. При отсутствии сети изменения ставятся в очередь.</w:t>
      </w:r>
    </w:p>
    <w:p w14:paraId="54707840" w14:textId="77777777" w:rsidR="00EC3949" w:rsidRPr="000266B8" w:rsidRDefault="000266B8">
      <w:pPr>
        <w:pStyle w:val="a"/>
        <w:rPr>
          <w:rFonts w:hint="eastAsia"/>
          <w:lang w:val="ru-RU"/>
        </w:rPr>
      </w:pPr>
      <w:r w:rsidRPr="000266B8">
        <w:rPr>
          <w:lang w:val="ru-RU"/>
        </w:rPr>
        <w:t>3. Система выполняет бэкапы на стороне сервера.</w:t>
      </w:r>
    </w:p>
    <w:p w14:paraId="79C21766" w14:textId="77777777" w:rsidR="00EC3949" w:rsidRDefault="000266B8">
      <w:pPr>
        <w:rPr>
          <w:rFonts w:hint="eastAsia"/>
        </w:rPr>
      </w:pPr>
      <w:proofErr w:type="spellStart"/>
      <w:r>
        <w:t>Альтернативные</w:t>
      </w:r>
      <w:proofErr w:type="spellEnd"/>
      <w:r>
        <w:t xml:space="preserve"> </w:t>
      </w:r>
      <w:proofErr w:type="spellStart"/>
      <w:r>
        <w:t>сценарии</w:t>
      </w:r>
      <w:proofErr w:type="spellEnd"/>
      <w:r>
        <w:t xml:space="preserve"> / </w:t>
      </w:r>
      <w:proofErr w:type="spellStart"/>
      <w:r>
        <w:t>ошибки</w:t>
      </w:r>
      <w:proofErr w:type="spellEnd"/>
      <w:r>
        <w:t>:</w:t>
      </w:r>
    </w:p>
    <w:p w14:paraId="26089054" w14:textId="77777777" w:rsidR="00EC3949" w:rsidRPr="000266B8" w:rsidRDefault="000266B8">
      <w:pPr>
        <w:pStyle w:val="a0"/>
        <w:rPr>
          <w:rFonts w:hint="eastAsia"/>
          <w:lang w:val="ru-RU"/>
        </w:rPr>
      </w:pPr>
      <w:r w:rsidRPr="000266B8">
        <w:rPr>
          <w:lang w:val="ru-RU"/>
        </w:rPr>
        <w:t xml:space="preserve">- Конфликты синхронизации — применить стратегию </w:t>
      </w:r>
      <w:r>
        <w:t>last</w:t>
      </w:r>
      <w:r w:rsidRPr="000266B8">
        <w:rPr>
          <w:lang w:val="ru-RU"/>
        </w:rPr>
        <w:t>-</w:t>
      </w:r>
      <w:r>
        <w:t>write</w:t>
      </w:r>
      <w:r w:rsidRPr="000266B8">
        <w:rPr>
          <w:lang w:val="ru-RU"/>
        </w:rPr>
        <w:t>-</w:t>
      </w:r>
      <w:r>
        <w:t>wins</w:t>
      </w:r>
      <w:r w:rsidRPr="000266B8">
        <w:rPr>
          <w:lang w:val="ru-RU"/>
        </w:rPr>
        <w:t xml:space="preserve"> или </w:t>
      </w:r>
      <w:r>
        <w:t>prompt</w:t>
      </w:r>
      <w:r w:rsidRPr="000266B8">
        <w:rPr>
          <w:lang w:val="ru-RU"/>
        </w:rPr>
        <w:t xml:space="preserve"> </w:t>
      </w:r>
      <w:r>
        <w:t>user</w:t>
      </w:r>
      <w:r w:rsidRPr="000266B8">
        <w:rPr>
          <w:lang w:val="ru-RU"/>
        </w:rPr>
        <w:t>.</w:t>
      </w:r>
    </w:p>
    <w:p w14:paraId="3195AC20" w14:textId="77777777" w:rsidR="00EC3949" w:rsidRPr="000266B8" w:rsidRDefault="000266B8">
      <w:pPr>
        <w:rPr>
          <w:rFonts w:hint="eastAsia"/>
          <w:lang w:val="ru-RU"/>
        </w:rPr>
      </w:pPr>
      <w:r w:rsidRPr="000266B8">
        <w:rPr>
          <w:lang w:val="ru-RU"/>
        </w:rPr>
        <w:t>Постусловия: Данные синхронизированы и сохранены в облаке.</w:t>
      </w:r>
    </w:p>
    <w:p w14:paraId="55F917A6" w14:textId="77777777" w:rsidR="00EC3949" w:rsidRDefault="000266B8">
      <w:pPr>
        <w:rPr>
          <w:rFonts w:hint="eastAsia"/>
        </w:rPr>
      </w:pPr>
      <w:proofErr w:type="spellStart"/>
      <w:r>
        <w:t>Критерии</w:t>
      </w:r>
      <w:proofErr w:type="spellEnd"/>
      <w:r>
        <w:t xml:space="preserve"> </w:t>
      </w:r>
      <w:proofErr w:type="spellStart"/>
      <w:r>
        <w:t>приёмки</w:t>
      </w:r>
      <w:proofErr w:type="spellEnd"/>
      <w:r>
        <w:t>:</w:t>
      </w:r>
    </w:p>
    <w:p w14:paraId="500D14D8" w14:textId="77777777" w:rsidR="00EC3949" w:rsidRPr="000266B8" w:rsidRDefault="000266B8">
      <w:pPr>
        <w:pStyle w:val="a0"/>
        <w:rPr>
          <w:rFonts w:hint="eastAsia"/>
          <w:lang w:val="ru-RU"/>
        </w:rPr>
      </w:pPr>
      <w:r w:rsidRPr="000266B8">
        <w:rPr>
          <w:lang w:val="ru-RU"/>
        </w:rPr>
        <w:t>- Нет потерь данных при нормальной синхронизации.</w:t>
      </w:r>
    </w:p>
    <w:p w14:paraId="20E57EA2" w14:textId="77777777" w:rsidR="00EC3949" w:rsidRDefault="000266B8">
      <w:pPr>
        <w:rPr>
          <w:rFonts w:hint="eastAsia"/>
        </w:rPr>
      </w:pPr>
      <w:proofErr w:type="spellStart"/>
      <w:r>
        <w:t>Тест-кейсы</w:t>
      </w:r>
      <w:proofErr w:type="spellEnd"/>
      <w:r>
        <w:t xml:space="preserve"> (</w:t>
      </w:r>
      <w:proofErr w:type="spellStart"/>
      <w:r>
        <w:t>примерные</w:t>
      </w:r>
      <w:proofErr w:type="spellEnd"/>
      <w:r>
        <w:t>):</w:t>
      </w:r>
    </w:p>
    <w:p w14:paraId="1F37D05D" w14:textId="77777777" w:rsidR="00EC3949" w:rsidRPr="000266B8" w:rsidRDefault="000266B8">
      <w:pPr>
        <w:pStyle w:val="a0"/>
        <w:rPr>
          <w:rFonts w:hint="eastAsia"/>
          <w:lang w:val="ru-RU"/>
        </w:rPr>
      </w:pPr>
      <w:r w:rsidRPr="000266B8">
        <w:rPr>
          <w:lang w:val="ru-RU"/>
        </w:rPr>
        <w:t>- Отключить сеть, добавить транзакцию, подключить сеть и проверить синхронизацию.</w:t>
      </w:r>
    </w:p>
    <w:p w14:paraId="3B414C83" w14:textId="77777777" w:rsidR="00EC3949" w:rsidRPr="000266B8" w:rsidRDefault="000266B8">
      <w:pPr>
        <w:pStyle w:val="a0"/>
        <w:rPr>
          <w:rFonts w:hint="eastAsia"/>
          <w:lang w:val="ru-RU"/>
        </w:rPr>
      </w:pPr>
      <w:r w:rsidRPr="000266B8">
        <w:rPr>
          <w:lang w:val="ru-RU"/>
        </w:rPr>
        <w:t xml:space="preserve">- </w:t>
      </w:r>
      <w:r w:rsidRPr="000266B8">
        <w:rPr>
          <w:lang w:val="ru-RU"/>
        </w:rPr>
        <w:t>Симулировать конфликт изменения одной записи на клиенте и сервере.</w:t>
      </w:r>
    </w:p>
    <w:p w14:paraId="5321176E" w14:textId="77777777" w:rsidR="00EC3949" w:rsidRPr="000266B8" w:rsidRDefault="000266B8">
      <w:pPr>
        <w:pStyle w:val="31"/>
        <w:rPr>
          <w:lang w:val="ru-RU"/>
        </w:rPr>
      </w:pPr>
      <w:r>
        <w:t>UC</w:t>
      </w:r>
      <w:r w:rsidRPr="000266B8">
        <w:rPr>
          <w:lang w:val="ru-RU"/>
        </w:rPr>
        <w:t>-12 — Отключение/включение анонимной аналитики (</w:t>
      </w:r>
      <w:r>
        <w:t>consent</w:t>
      </w:r>
      <w:r w:rsidRPr="000266B8">
        <w:rPr>
          <w:lang w:val="ru-RU"/>
        </w:rPr>
        <w:t>)</w:t>
      </w:r>
    </w:p>
    <w:p w14:paraId="378CA8A2" w14:textId="77777777" w:rsidR="00EC3949" w:rsidRPr="000266B8" w:rsidRDefault="000266B8">
      <w:pPr>
        <w:rPr>
          <w:rFonts w:hint="eastAsia"/>
          <w:lang w:val="ru-RU"/>
        </w:rPr>
      </w:pPr>
      <w:r w:rsidRPr="000266B8">
        <w:rPr>
          <w:lang w:val="ru-RU"/>
        </w:rPr>
        <w:t>Предусловия: Пользователь авторизован.</w:t>
      </w:r>
    </w:p>
    <w:p w14:paraId="2A2E283E" w14:textId="77777777" w:rsidR="00EC3949" w:rsidRPr="000266B8" w:rsidRDefault="000266B8">
      <w:pPr>
        <w:rPr>
          <w:rFonts w:hint="eastAsia"/>
          <w:lang w:val="ru-RU"/>
        </w:rPr>
      </w:pPr>
      <w:r w:rsidRPr="000266B8">
        <w:rPr>
          <w:lang w:val="ru-RU"/>
        </w:rPr>
        <w:t>Основной сценарий:</w:t>
      </w:r>
    </w:p>
    <w:p w14:paraId="47CAA0C0" w14:textId="77777777" w:rsidR="00EC3949" w:rsidRDefault="000266B8">
      <w:pPr>
        <w:pStyle w:val="a"/>
        <w:rPr>
          <w:rFonts w:hint="eastAsia"/>
        </w:rPr>
      </w:pPr>
      <w:r>
        <w:t xml:space="preserve">1. </w:t>
      </w:r>
      <w:proofErr w:type="spellStart"/>
      <w:r>
        <w:t>Перейти</w:t>
      </w:r>
      <w:proofErr w:type="spellEnd"/>
      <w:r>
        <w:t xml:space="preserve"> в </w:t>
      </w:r>
      <w:proofErr w:type="spellStart"/>
      <w:r>
        <w:t>настройки</w:t>
      </w:r>
      <w:proofErr w:type="spellEnd"/>
      <w:r>
        <w:t xml:space="preserve"> </w:t>
      </w:r>
      <w:proofErr w:type="spellStart"/>
      <w:r>
        <w:t>приватности</w:t>
      </w:r>
      <w:proofErr w:type="spellEnd"/>
      <w:r>
        <w:t>.</w:t>
      </w:r>
    </w:p>
    <w:p w14:paraId="4385B181" w14:textId="77777777" w:rsidR="00EC3949" w:rsidRPr="000266B8" w:rsidRDefault="000266B8">
      <w:pPr>
        <w:pStyle w:val="a"/>
        <w:rPr>
          <w:rFonts w:hint="eastAsia"/>
          <w:lang w:val="ru-RU"/>
        </w:rPr>
      </w:pPr>
      <w:r w:rsidRPr="000266B8">
        <w:rPr>
          <w:lang w:val="ru-RU"/>
        </w:rPr>
        <w:t>2. Включить или отключить опцию отпр</w:t>
      </w:r>
      <w:r w:rsidRPr="000266B8">
        <w:rPr>
          <w:lang w:val="ru-RU"/>
        </w:rPr>
        <w:t>авки анонимных данных.</w:t>
      </w:r>
    </w:p>
    <w:p w14:paraId="7AF76DD6" w14:textId="77777777" w:rsidR="00EC3949" w:rsidRPr="000266B8" w:rsidRDefault="000266B8">
      <w:pPr>
        <w:pStyle w:val="a"/>
        <w:rPr>
          <w:rFonts w:hint="eastAsia"/>
          <w:lang w:val="ru-RU"/>
        </w:rPr>
      </w:pPr>
      <w:r w:rsidRPr="000266B8">
        <w:rPr>
          <w:lang w:val="ru-RU"/>
        </w:rPr>
        <w:t>3. Система сохраняет выбор и прекращает/возобновляет отправку аналитики.</w:t>
      </w:r>
    </w:p>
    <w:p w14:paraId="013DB1FE" w14:textId="77777777" w:rsidR="00EC3949" w:rsidRDefault="000266B8">
      <w:pPr>
        <w:rPr>
          <w:rFonts w:hint="eastAsia"/>
        </w:rPr>
      </w:pPr>
      <w:proofErr w:type="spellStart"/>
      <w:r>
        <w:lastRenderedPageBreak/>
        <w:t>Альтернативные</w:t>
      </w:r>
      <w:proofErr w:type="spellEnd"/>
      <w:r>
        <w:t xml:space="preserve"> </w:t>
      </w:r>
      <w:proofErr w:type="spellStart"/>
      <w:r>
        <w:t>сценарии</w:t>
      </w:r>
      <w:proofErr w:type="spellEnd"/>
      <w:r>
        <w:t xml:space="preserve"> / </w:t>
      </w:r>
      <w:proofErr w:type="spellStart"/>
      <w:r>
        <w:t>ошибки</w:t>
      </w:r>
      <w:proofErr w:type="spellEnd"/>
      <w:r>
        <w:t>:</w:t>
      </w:r>
    </w:p>
    <w:p w14:paraId="36E20B81" w14:textId="77777777" w:rsidR="00EC3949" w:rsidRPr="000266B8" w:rsidRDefault="000266B8">
      <w:pPr>
        <w:pStyle w:val="a0"/>
        <w:rPr>
          <w:rFonts w:hint="eastAsia"/>
          <w:lang w:val="ru-RU"/>
        </w:rPr>
      </w:pPr>
      <w:r w:rsidRPr="000266B8">
        <w:rPr>
          <w:lang w:val="ru-RU"/>
        </w:rPr>
        <w:t>- Нет сети — настройка сохраняется локально и синхронизируется позже.</w:t>
      </w:r>
    </w:p>
    <w:p w14:paraId="18E0307B" w14:textId="77777777" w:rsidR="00EC3949" w:rsidRPr="000266B8" w:rsidRDefault="000266B8">
      <w:pPr>
        <w:rPr>
          <w:rFonts w:hint="eastAsia"/>
          <w:lang w:val="ru-RU"/>
        </w:rPr>
      </w:pPr>
      <w:r w:rsidRPr="000266B8">
        <w:rPr>
          <w:lang w:val="ru-RU"/>
        </w:rPr>
        <w:t xml:space="preserve">Постусловия: Настройка сохранена; аналитика </w:t>
      </w:r>
      <w:r w:rsidRPr="000266B8">
        <w:rPr>
          <w:lang w:val="ru-RU"/>
        </w:rPr>
        <w:t>отправляется в соответствии с выбором.</w:t>
      </w:r>
    </w:p>
    <w:p w14:paraId="6BB08ABD" w14:textId="77777777" w:rsidR="00EC3949" w:rsidRDefault="000266B8">
      <w:pPr>
        <w:rPr>
          <w:rFonts w:hint="eastAsia"/>
        </w:rPr>
      </w:pPr>
      <w:proofErr w:type="spellStart"/>
      <w:r>
        <w:t>Критерии</w:t>
      </w:r>
      <w:proofErr w:type="spellEnd"/>
      <w:r>
        <w:t xml:space="preserve"> </w:t>
      </w:r>
      <w:proofErr w:type="spellStart"/>
      <w:r>
        <w:t>приёмки</w:t>
      </w:r>
      <w:proofErr w:type="spellEnd"/>
      <w:r>
        <w:t>:</w:t>
      </w:r>
    </w:p>
    <w:p w14:paraId="6EC76D5E" w14:textId="77777777" w:rsidR="00EC3949" w:rsidRPr="000266B8" w:rsidRDefault="000266B8">
      <w:pPr>
        <w:pStyle w:val="a0"/>
        <w:rPr>
          <w:rFonts w:hint="eastAsia"/>
          <w:lang w:val="ru-RU"/>
        </w:rPr>
      </w:pPr>
      <w:r w:rsidRPr="000266B8">
        <w:rPr>
          <w:lang w:val="ru-RU"/>
        </w:rPr>
        <w:t>- После отключения аналитика действительно не отправляется.</w:t>
      </w:r>
    </w:p>
    <w:p w14:paraId="73BBA0F6" w14:textId="77777777" w:rsidR="00EC3949" w:rsidRDefault="000266B8">
      <w:pPr>
        <w:rPr>
          <w:rFonts w:hint="eastAsia"/>
        </w:rPr>
      </w:pPr>
      <w:proofErr w:type="spellStart"/>
      <w:r>
        <w:t>Тест-кейсы</w:t>
      </w:r>
      <w:proofErr w:type="spellEnd"/>
      <w:r>
        <w:t xml:space="preserve"> (</w:t>
      </w:r>
      <w:proofErr w:type="spellStart"/>
      <w:r>
        <w:t>примерные</w:t>
      </w:r>
      <w:proofErr w:type="spellEnd"/>
      <w:r>
        <w:t>):</w:t>
      </w:r>
    </w:p>
    <w:p w14:paraId="001AFA47" w14:textId="77777777" w:rsidR="00EC3949" w:rsidRDefault="000266B8">
      <w:pPr>
        <w:pStyle w:val="a0"/>
        <w:rPr>
          <w:rFonts w:hint="eastAsia"/>
        </w:rPr>
      </w:pPr>
      <w:r>
        <w:t>- Включить аналитику (проверить отправку).</w:t>
      </w:r>
    </w:p>
    <w:p w14:paraId="2600217A" w14:textId="77777777" w:rsidR="00EC3949" w:rsidRPr="000266B8" w:rsidRDefault="000266B8">
      <w:pPr>
        <w:pStyle w:val="a0"/>
        <w:rPr>
          <w:rFonts w:hint="eastAsia"/>
          <w:lang w:val="ru-RU"/>
        </w:rPr>
      </w:pPr>
      <w:r w:rsidRPr="000266B8">
        <w:rPr>
          <w:lang w:val="ru-RU"/>
        </w:rPr>
        <w:t>- Отключить аналитику (проверить отсутствие отправки).</w:t>
      </w:r>
    </w:p>
    <w:p w14:paraId="6E111B30" w14:textId="77777777" w:rsidR="00EC3949" w:rsidRPr="000266B8" w:rsidRDefault="000266B8">
      <w:pPr>
        <w:pStyle w:val="31"/>
        <w:rPr>
          <w:lang w:val="ru-RU"/>
        </w:rPr>
      </w:pPr>
      <w:r>
        <w:t>UC</w:t>
      </w:r>
      <w:r w:rsidRPr="000266B8">
        <w:rPr>
          <w:lang w:val="ru-RU"/>
        </w:rPr>
        <w:t xml:space="preserve">-13 — Отправка </w:t>
      </w:r>
      <w:r w:rsidRPr="000266B8">
        <w:rPr>
          <w:lang w:val="ru-RU"/>
        </w:rPr>
        <w:t xml:space="preserve">обратной связи для </w:t>
      </w:r>
      <w:r>
        <w:t>ML</w:t>
      </w:r>
      <w:r w:rsidRPr="000266B8">
        <w:rPr>
          <w:lang w:val="ru-RU"/>
        </w:rPr>
        <w:t xml:space="preserve"> (коррекция категории)</w:t>
      </w:r>
    </w:p>
    <w:p w14:paraId="214CEECF" w14:textId="77777777" w:rsidR="00EC3949" w:rsidRPr="000266B8" w:rsidRDefault="000266B8">
      <w:pPr>
        <w:rPr>
          <w:rFonts w:hint="eastAsia"/>
          <w:lang w:val="ru-RU"/>
        </w:rPr>
      </w:pPr>
      <w:r w:rsidRPr="000266B8">
        <w:rPr>
          <w:lang w:val="ru-RU"/>
        </w:rPr>
        <w:t xml:space="preserve">Предусловия: Пользователь авторизован; есть транзакции с </w:t>
      </w:r>
      <w:proofErr w:type="spellStart"/>
      <w:r w:rsidRPr="000266B8">
        <w:rPr>
          <w:lang w:val="ru-RU"/>
        </w:rPr>
        <w:t>автокатегорией</w:t>
      </w:r>
      <w:proofErr w:type="spellEnd"/>
      <w:r w:rsidRPr="000266B8">
        <w:rPr>
          <w:lang w:val="ru-RU"/>
        </w:rPr>
        <w:t>.</w:t>
      </w:r>
    </w:p>
    <w:p w14:paraId="1F72441B" w14:textId="77777777" w:rsidR="00EC3949" w:rsidRDefault="000266B8">
      <w:pPr>
        <w:rPr>
          <w:rFonts w:hint="eastAsia"/>
        </w:rPr>
      </w:pPr>
      <w:proofErr w:type="spellStart"/>
      <w:r>
        <w:t>Основной</w:t>
      </w:r>
      <w:proofErr w:type="spellEnd"/>
      <w:r>
        <w:t xml:space="preserve"> </w:t>
      </w:r>
      <w:proofErr w:type="spellStart"/>
      <w:r>
        <w:t>сценарий</w:t>
      </w:r>
      <w:proofErr w:type="spellEnd"/>
      <w:r>
        <w:t>:</w:t>
      </w:r>
    </w:p>
    <w:p w14:paraId="7DAB8F87" w14:textId="77777777" w:rsidR="00EC3949" w:rsidRDefault="000266B8">
      <w:pPr>
        <w:pStyle w:val="a"/>
        <w:rPr>
          <w:rFonts w:hint="eastAsia"/>
        </w:rPr>
      </w:pPr>
      <w:r>
        <w:t>1. Пользователь исправляет категорию транзакции.</w:t>
      </w:r>
    </w:p>
    <w:p w14:paraId="39AE3870" w14:textId="77777777" w:rsidR="00EC3949" w:rsidRPr="000266B8" w:rsidRDefault="000266B8">
      <w:pPr>
        <w:pStyle w:val="a"/>
        <w:rPr>
          <w:rFonts w:hint="eastAsia"/>
          <w:lang w:val="ru-RU"/>
        </w:rPr>
      </w:pPr>
      <w:r w:rsidRPr="000266B8">
        <w:rPr>
          <w:lang w:val="ru-RU"/>
        </w:rPr>
        <w:t xml:space="preserve">2. Клиент формирует </w:t>
      </w:r>
      <w:r>
        <w:t>event</w:t>
      </w:r>
      <w:r w:rsidRPr="000266B8">
        <w:rPr>
          <w:lang w:val="ru-RU"/>
        </w:rPr>
        <w:t xml:space="preserve"> </w:t>
      </w:r>
      <w:r>
        <w:t>feedback</w:t>
      </w:r>
      <w:r w:rsidRPr="000266B8">
        <w:rPr>
          <w:lang w:val="ru-RU"/>
        </w:rPr>
        <w:t xml:space="preserve"> и отправляет в </w:t>
      </w:r>
      <w:r>
        <w:t>Backend</w:t>
      </w:r>
      <w:r w:rsidRPr="000266B8">
        <w:rPr>
          <w:lang w:val="ru-RU"/>
        </w:rPr>
        <w:t>/</w:t>
      </w:r>
      <w:r>
        <w:t>ML</w:t>
      </w:r>
      <w:r w:rsidRPr="000266B8">
        <w:rPr>
          <w:lang w:val="ru-RU"/>
        </w:rPr>
        <w:t xml:space="preserve"> </w:t>
      </w:r>
      <w:r>
        <w:t>pipeline</w:t>
      </w:r>
      <w:r w:rsidRPr="000266B8">
        <w:rPr>
          <w:lang w:val="ru-RU"/>
        </w:rPr>
        <w:t>.</w:t>
      </w:r>
    </w:p>
    <w:p w14:paraId="6BB7E70B" w14:textId="77777777" w:rsidR="00EC3949" w:rsidRPr="000266B8" w:rsidRDefault="000266B8">
      <w:pPr>
        <w:pStyle w:val="a"/>
        <w:rPr>
          <w:rFonts w:hint="eastAsia"/>
          <w:lang w:val="ru-RU"/>
        </w:rPr>
      </w:pPr>
      <w:r w:rsidRPr="000266B8">
        <w:rPr>
          <w:lang w:val="ru-RU"/>
        </w:rPr>
        <w:t xml:space="preserve">3. </w:t>
      </w:r>
      <w:r>
        <w:t>ML</w:t>
      </w:r>
      <w:r w:rsidRPr="000266B8">
        <w:rPr>
          <w:lang w:val="ru-RU"/>
        </w:rPr>
        <w:t xml:space="preserve"> команда/сервис использует данные для </w:t>
      </w:r>
      <w:proofErr w:type="spellStart"/>
      <w:r w:rsidRPr="000266B8">
        <w:rPr>
          <w:lang w:val="ru-RU"/>
        </w:rPr>
        <w:t>дообучения</w:t>
      </w:r>
      <w:proofErr w:type="spellEnd"/>
      <w:r w:rsidRPr="000266B8">
        <w:rPr>
          <w:lang w:val="ru-RU"/>
        </w:rPr>
        <w:t xml:space="preserve"> модели.</w:t>
      </w:r>
    </w:p>
    <w:p w14:paraId="09278058" w14:textId="77777777" w:rsidR="00EC3949" w:rsidRDefault="000266B8">
      <w:pPr>
        <w:rPr>
          <w:rFonts w:hint="eastAsia"/>
        </w:rPr>
      </w:pPr>
      <w:proofErr w:type="spellStart"/>
      <w:r>
        <w:t>Альтернативные</w:t>
      </w:r>
      <w:proofErr w:type="spellEnd"/>
      <w:r>
        <w:t xml:space="preserve"> </w:t>
      </w:r>
      <w:proofErr w:type="spellStart"/>
      <w:r>
        <w:t>сценарии</w:t>
      </w:r>
      <w:proofErr w:type="spellEnd"/>
      <w:r>
        <w:t xml:space="preserve"> / </w:t>
      </w:r>
      <w:proofErr w:type="spellStart"/>
      <w:r>
        <w:t>ошибки</w:t>
      </w:r>
      <w:proofErr w:type="spellEnd"/>
      <w:r>
        <w:t>:</w:t>
      </w:r>
    </w:p>
    <w:p w14:paraId="4B736072" w14:textId="77777777" w:rsidR="00EC3949" w:rsidRPr="000266B8" w:rsidRDefault="000266B8">
      <w:pPr>
        <w:pStyle w:val="a0"/>
        <w:rPr>
          <w:rFonts w:hint="eastAsia"/>
          <w:lang w:val="ru-RU"/>
        </w:rPr>
      </w:pPr>
      <w:r w:rsidRPr="000266B8">
        <w:rPr>
          <w:lang w:val="ru-RU"/>
        </w:rPr>
        <w:t xml:space="preserve">- Нет сети — фидбек </w:t>
      </w:r>
      <w:proofErr w:type="spellStart"/>
      <w:r w:rsidRPr="000266B8">
        <w:rPr>
          <w:lang w:val="ru-RU"/>
        </w:rPr>
        <w:t>кешируется</w:t>
      </w:r>
      <w:proofErr w:type="spellEnd"/>
      <w:r w:rsidRPr="000266B8">
        <w:rPr>
          <w:lang w:val="ru-RU"/>
        </w:rPr>
        <w:t xml:space="preserve"> и отправляется позже.</w:t>
      </w:r>
    </w:p>
    <w:p w14:paraId="2447E343" w14:textId="77777777" w:rsidR="00EC3949" w:rsidRPr="000266B8" w:rsidRDefault="000266B8">
      <w:pPr>
        <w:rPr>
          <w:rFonts w:hint="eastAsia"/>
          <w:lang w:val="ru-RU"/>
        </w:rPr>
      </w:pPr>
      <w:r w:rsidRPr="000266B8">
        <w:rPr>
          <w:lang w:val="ru-RU"/>
        </w:rPr>
        <w:t>Постусловия: Фидбек сохранён и доступен для обучения моделей.</w:t>
      </w:r>
    </w:p>
    <w:p w14:paraId="74E63FC1" w14:textId="77777777" w:rsidR="00EC3949" w:rsidRDefault="000266B8">
      <w:pPr>
        <w:rPr>
          <w:rFonts w:hint="eastAsia"/>
        </w:rPr>
      </w:pPr>
      <w:proofErr w:type="spellStart"/>
      <w:r>
        <w:t>Критерии</w:t>
      </w:r>
      <w:proofErr w:type="spellEnd"/>
      <w:r>
        <w:t xml:space="preserve"> </w:t>
      </w:r>
      <w:proofErr w:type="spellStart"/>
      <w:r>
        <w:t>приёмки</w:t>
      </w:r>
      <w:proofErr w:type="spellEnd"/>
      <w:r>
        <w:t>:</w:t>
      </w:r>
    </w:p>
    <w:p w14:paraId="4028B4B7" w14:textId="77777777" w:rsidR="00EC3949" w:rsidRPr="000266B8" w:rsidRDefault="000266B8">
      <w:pPr>
        <w:pStyle w:val="a0"/>
        <w:rPr>
          <w:rFonts w:hint="eastAsia"/>
          <w:lang w:val="ru-RU"/>
        </w:rPr>
      </w:pPr>
      <w:r w:rsidRPr="000266B8">
        <w:rPr>
          <w:lang w:val="ru-RU"/>
        </w:rPr>
        <w:t xml:space="preserve">- Фидбек попадёт в </w:t>
      </w:r>
      <w:r>
        <w:t>ML</w:t>
      </w:r>
      <w:r w:rsidRPr="000266B8">
        <w:rPr>
          <w:lang w:val="ru-RU"/>
        </w:rPr>
        <w:t xml:space="preserve"> </w:t>
      </w:r>
      <w:r>
        <w:t>datas</w:t>
      </w:r>
      <w:r>
        <w:t>et</w:t>
      </w:r>
      <w:r w:rsidRPr="000266B8">
        <w:rPr>
          <w:lang w:val="ru-RU"/>
        </w:rPr>
        <w:t xml:space="preserve">; подтверждение в </w:t>
      </w:r>
      <w:r>
        <w:t>UI</w:t>
      </w:r>
      <w:r w:rsidRPr="000266B8">
        <w:rPr>
          <w:lang w:val="ru-RU"/>
        </w:rPr>
        <w:t>.</w:t>
      </w:r>
    </w:p>
    <w:p w14:paraId="74A9B601" w14:textId="77777777" w:rsidR="00EC3949" w:rsidRDefault="000266B8">
      <w:pPr>
        <w:rPr>
          <w:rFonts w:hint="eastAsia"/>
        </w:rPr>
      </w:pPr>
      <w:proofErr w:type="spellStart"/>
      <w:r>
        <w:t>Тест-кейсы</w:t>
      </w:r>
      <w:proofErr w:type="spellEnd"/>
      <w:r>
        <w:t xml:space="preserve"> (</w:t>
      </w:r>
      <w:proofErr w:type="spellStart"/>
      <w:r>
        <w:t>примерные</w:t>
      </w:r>
      <w:proofErr w:type="spellEnd"/>
      <w:r>
        <w:t>):</w:t>
      </w:r>
    </w:p>
    <w:p w14:paraId="2DB8494A" w14:textId="77777777" w:rsidR="00EC3949" w:rsidRPr="000266B8" w:rsidRDefault="000266B8">
      <w:pPr>
        <w:pStyle w:val="a0"/>
        <w:rPr>
          <w:rFonts w:hint="eastAsia"/>
          <w:lang w:val="ru-RU"/>
        </w:rPr>
      </w:pPr>
      <w:r w:rsidRPr="000266B8">
        <w:rPr>
          <w:lang w:val="ru-RU"/>
        </w:rPr>
        <w:t xml:space="preserve">- Исправление категории и проверка наличия </w:t>
      </w:r>
      <w:r>
        <w:t>event</w:t>
      </w:r>
      <w:r w:rsidRPr="000266B8">
        <w:rPr>
          <w:lang w:val="ru-RU"/>
        </w:rPr>
        <w:t xml:space="preserve"> в логе.</w:t>
      </w:r>
    </w:p>
    <w:p w14:paraId="11E0585A" w14:textId="77777777" w:rsidR="00EC3949" w:rsidRPr="000266B8" w:rsidRDefault="000266B8">
      <w:pPr>
        <w:pStyle w:val="a0"/>
        <w:rPr>
          <w:rFonts w:hint="eastAsia"/>
          <w:lang w:val="ru-RU"/>
        </w:rPr>
      </w:pPr>
      <w:r w:rsidRPr="000266B8">
        <w:rPr>
          <w:lang w:val="ru-RU"/>
        </w:rPr>
        <w:t>- Кеширование фидбека офлайн и отправка при синхронизации.</w:t>
      </w:r>
    </w:p>
    <w:p w14:paraId="66AA3E93" w14:textId="77777777" w:rsidR="00EC3949" w:rsidRPr="000266B8" w:rsidRDefault="000266B8">
      <w:pPr>
        <w:pStyle w:val="31"/>
        <w:rPr>
          <w:lang w:val="ru-RU"/>
        </w:rPr>
      </w:pPr>
      <w:r>
        <w:t>UC</w:t>
      </w:r>
      <w:r w:rsidRPr="000266B8">
        <w:rPr>
          <w:lang w:val="ru-RU"/>
        </w:rPr>
        <w:t>-14 — Просмотр рекомендаций и прогнозов (</w:t>
      </w:r>
      <w:r>
        <w:t>ML</w:t>
      </w:r>
      <w:r w:rsidRPr="000266B8">
        <w:rPr>
          <w:lang w:val="ru-RU"/>
        </w:rPr>
        <w:t>)</w:t>
      </w:r>
    </w:p>
    <w:p w14:paraId="2C2F6AFD" w14:textId="77777777" w:rsidR="00EC3949" w:rsidRPr="000266B8" w:rsidRDefault="000266B8">
      <w:pPr>
        <w:rPr>
          <w:rFonts w:hint="eastAsia"/>
          <w:lang w:val="ru-RU"/>
        </w:rPr>
      </w:pPr>
      <w:r w:rsidRPr="000266B8">
        <w:rPr>
          <w:lang w:val="ru-RU"/>
        </w:rPr>
        <w:t>Предусловия: Пользователь авторизован; есть д</w:t>
      </w:r>
      <w:r w:rsidRPr="000266B8">
        <w:rPr>
          <w:lang w:val="ru-RU"/>
        </w:rPr>
        <w:t>остаточные исторические данные.</w:t>
      </w:r>
    </w:p>
    <w:p w14:paraId="322840BB" w14:textId="77777777" w:rsidR="00EC3949" w:rsidRDefault="000266B8">
      <w:pPr>
        <w:rPr>
          <w:rFonts w:hint="eastAsia"/>
        </w:rPr>
      </w:pPr>
      <w:proofErr w:type="spellStart"/>
      <w:r>
        <w:t>Основной</w:t>
      </w:r>
      <w:proofErr w:type="spellEnd"/>
      <w:r>
        <w:t xml:space="preserve"> </w:t>
      </w:r>
      <w:proofErr w:type="spellStart"/>
      <w:r>
        <w:t>сценарий</w:t>
      </w:r>
      <w:proofErr w:type="spellEnd"/>
      <w:r>
        <w:t>:</w:t>
      </w:r>
    </w:p>
    <w:p w14:paraId="4D481116" w14:textId="77777777" w:rsidR="00EC3949" w:rsidRDefault="000266B8">
      <w:pPr>
        <w:pStyle w:val="a"/>
        <w:rPr>
          <w:rFonts w:hint="eastAsia"/>
        </w:rPr>
      </w:pPr>
      <w:r>
        <w:lastRenderedPageBreak/>
        <w:t>1. Перейти в раздел рекомендаций.</w:t>
      </w:r>
    </w:p>
    <w:p w14:paraId="60C459F3" w14:textId="77777777" w:rsidR="00EC3949" w:rsidRPr="000266B8" w:rsidRDefault="000266B8">
      <w:pPr>
        <w:pStyle w:val="a"/>
        <w:rPr>
          <w:rFonts w:hint="eastAsia"/>
          <w:lang w:val="ru-RU"/>
        </w:rPr>
      </w:pPr>
      <w:r w:rsidRPr="000266B8">
        <w:rPr>
          <w:lang w:val="ru-RU"/>
        </w:rPr>
        <w:t xml:space="preserve">2. Система запрашивает у </w:t>
      </w:r>
      <w:r>
        <w:t>ML</w:t>
      </w:r>
      <w:r w:rsidRPr="000266B8">
        <w:rPr>
          <w:lang w:val="ru-RU"/>
        </w:rPr>
        <w:t xml:space="preserve"> сервиса прогнозы и рекомендации.</w:t>
      </w:r>
    </w:p>
    <w:p w14:paraId="67BB9AC3" w14:textId="77777777" w:rsidR="00EC3949" w:rsidRPr="000266B8" w:rsidRDefault="000266B8">
      <w:pPr>
        <w:pStyle w:val="a"/>
        <w:rPr>
          <w:rFonts w:hint="eastAsia"/>
          <w:lang w:val="ru-RU"/>
        </w:rPr>
      </w:pPr>
      <w:r w:rsidRPr="000266B8">
        <w:rPr>
          <w:lang w:val="ru-RU"/>
        </w:rPr>
        <w:t>3. Показать рекомендации с коротким объяснением и ссылками на действия.</w:t>
      </w:r>
    </w:p>
    <w:p w14:paraId="232D22BA" w14:textId="77777777" w:rsidR="00EC3949" w:rsidRDefault="000266B8">
      <w:pPr>
        <w:rPr>
          <w:rFonts w:hint="eastAsia"/>
        </w:rPr>
      </w:pPr>
      <w:proofErr w:type="spellStart"/>
      <w:r>
        <w:t>Альтернативные</w:t>
      </w:r>
      <w:proofErr w:type="spellEnd"/>
      <w:r>
        <w:t xml:space="preserve"> </w:t>
      </w:r>
      <w:proofErr w:type="spellStart"/>
      <w:r>
        <w:t>сценарии</w:t>
      </w:r>
      <w:proofErr w:type="spellEnd"/>
      <w:r>
        <w:t xml:space="preserve"> / </w:t>
      </w:r>
      <w:proofErr w:type="spellStart"/>
      <w:r>
        <w:t>ошибки</w:t>
      </w:r>
      <w:proofErr w:type="spellEnd"/>
      <w:r>
        <w:t>:</w:t>
      </w:r>
    </w:p>
    <w:p w14:paraId="159A0507" w14:textId="77777777" w:rsidR="00EC3949" w:rsidRPr="000266B8" w:rsidRDefault="000266B8">
      <w:pPr>
        <w:pStyle w:val="a0"/>
        <w:rPr>
          <w:rFonts w:hint="eastAsia"/>
          <w:lang w:val="ru-RU"/>
        </w:rPr>
      </w:pPr>
      <w:r w:rsidRPr="000266B8">
        <w:rPr>
          <w:lang w:val="ru-RU"/>
        </w:rPr>
        <w:t>- Недостаточно данных — предложить базовые рекомендации.</w:t>
      </w:r>
    </w:p>
    <w:p w14:paraId="50BF8DA5" w14:textId="77777777" w:rsidR="00EC3949" w:rsidRPr="000266B8" w:rsidRDefault="000266B8">
      <w:pPr>
        <w:rPr>
          <w:rFonts w:hint="eastAsia"/>
          <w:lang w:val="ru-RU"/>
        </w:rPr>
      </w:pPr>
      <w:r w:rsidRPr="000266B8">
        <w:rPr>
          <w:lang w:val="ru-RU"/>
        </w:rPr>
        <w:t>Постусловия: Рекомендации показаны пользователю.</w:t>
      </w:r>
    </w:p>
    <w:p w14:paraId="5FA9E44E" w14:textId="77777777" w:rsidR="00EC3949" w:rsidRPr="000266B8" w:rsidRDefault="000266B8">
      <w:pPr>
        <w:rPr>
          <w:rFonts w:hint="eastAsia"/>
          <w:lang w:val="ru-RU"/>
        </w:rPr>
      </w:pPr>
      <w:r w:rsidRPr="000266B8">
        <w:rPr>
          <w:lang w:val="ru-RU"/>
        </w:rPr>
        <w:t>Критерии приёмки:</w:t>
      </w:r>
    </w:p>
    <w:p w14:paraId="13A87DB9" w14:textId="77777777" w:rsidR="00EC3949" w:rsidRPr="000266B8" w:rsidRDefault="000266B8">
      <w:pPr>
        <w:pStyle w:val="a0"/>
        <w:rPr>
          <w:rFonts w:hint="eastAsia"/>
          <w:lang w:val="ru-RU"/>
        </w:rPr>
      </w:pPr>
      <w:r w:rsidRPr="000266B8">
        <w:rPr>
          <w:lang w:val="ru-RU"/>
        </w:rPr>
        <w:t>- Рекомендации отображаются и сопровождаются объяснением (</w:t>
      </w:r>
      <w:r>
        <w:t>why</w:t>
      </w:r>
      <w:r w:rsidRPr="000266B8">
        <w:rPr>
          <w:lang w:val="ru-RU"/>
        </w:rPr>
        <w:t>).</w:t>
      </w:r>
    </w:p>
    <w:p w14:paraId="41EBDF93" w14:textId="77777777" w:rsidR="00EC3949" w:rsidRDefault="000266B8">
      <w:pPr>
        <w:rPr>
          <w:rFonts w:hint="eastAsia"/>
        </w:rPr>
      </w:pPr>
      <w:r>
        <w:t>Тест-кейсы (примерные):</w:t>
      </w:r>
    </w:p>
    <w:p w14:paraId="10ECDB2E" w14:textId="77777777" w:rsidR="00EC3949" w:rsidRPr="000266B8" w:rsidRDefault="000266B8">
      <w:pPr>
        <w:pStyle w:val="a0"/>
        <w:rPr>
          <w:rFonts w:hint="eastAsia"/>
          <w:lang w:val="ru-RU"/>
        </w:rPr>
      </w:pPr>
      <w:r w:rsidRPr="000266B8">
        <w:rPr>
          <w:lang w:val="ru-RU"/>
        </w:rPr>
        <w:t>- Проверить генерацию рекомендаций д</w:t>
      </w:r>
      <w:r w:rsidRPr="000266B8">
        <w:rPr>
          <w:lang w:val="ru-RU"/>
        </w:rPr>
        <w:t>ля активного аккаунта.</w:t>
      </w:r>
    </w:p>
    <w:p w14:paraId="69A11FD7" w14:textId="77777777" w:rsidR="00EC3949" w:rsidRPr="000266B8" w:rsidRDefault="000266B8">
      <w:pPr>
        <w:pStyle w:val="a0"/>
        <w:rPr>
          <w:rFonts w:hint="eastAsia"/>
          <w:lang w:val="ru-RU"/>
        </w:rPr>
      </w:pPr>
      <w:r w:rsidRPr="000266B8">
        <w:rPr>
          <w:lang w:val="ru-RU"/>
        </w:rPr>
        <w:t>- Проверить поведение при недостатке данных.</w:t>
      </w:r>
    </w:p>
    <w:p w14:paraId="654F7AC8" w14:textId="77777777" w:rsidR="00EC3949" w:rsidRPr="000266B8" w:rsidRDefault="000266B8">
      <w:pPr>
        <w:pStyle w:val="31"/>
        <w:rPr>
          <w:lang w:val="ru-RU"/>
        </w:rPr>
      </w:pPr>
      <w:r>
        <w:t>UC</w:t>
      </w:r>
      <w:r w:rsidRPr="000266B8">
        <w:rPr>
          <w:lang w:val="ru-RU"/>
        </w:rPr>
        <w:t>-15 — Удаление аккаунта</w:t>
      </w:r>
    </w:p>
    <w:p w14:paraId="35263847" w14:textId="77777777" w:rsidR="00EC3949" w:rsidRPr="000266B8" w:rsidRDefault="000266B8">
      <w:pPr>
        <w:rPr>
          <w:rFonts w:hint="eastAsia"/>
          <w:lang w:val="ru-RU"/>
        </w:rPr>
      </w:pPr>
      <w:r w:rsidRPr="000266B8">
        <w:rPr>
          <w:lang w:val="ru-RU"/>
        </w:rPr>
        <w:t>Предусловия: Пользователь авторизован; подтверждён запрос на удаление.</w:t>
      </w:r>
    </w:p>
    <w:p w14:paraId="1649CBAB" w14:textId="77777777" w:rsidR="00EC3949" w:rsidRDefault="000266B8">
      <w:pPr>
        <w:rPr>
          <w:rFonts w:hint="eastAsia"/>
        </w:rPr>
      </w:pPr>
      <w:proofErr w:type="spellStart"/>
      <w:r>
        <w:t>Основной</w:t>
      </w:r>
      <w:proofErr w:type="spellEnd"/>
      <w:r>
        <w:t xml:space="preserve"> </w:t>
      </w:r>
      <w:proofErr w:type="spellStart"/>
      <w:r>
        <w:t>сценарий</w:t>
      </w:r>
      <w:proofErr w:type="spellEnd"/>
      <w:r>
        <w:t>:</w:t>
      </w:r>
    </w:p>
    <w:p w14:paraId="28172ABA" w14:textId="77777777" w:rsidR="00EC3949" w:rsidRPr="000266B8" w:rsidRDefault="000266B8">
      <w:pPr>
        <w:pStyle w:val="a"/>
        <w:rPr>
          <w:rFonts w:hint="eastAsia"/>
          <w:lang w:val="ru-RU"/>
        </w:rPr>
      </w:pPr>
      <w:r w:rsidRPr="000266B8">
        <w:rPr>
          <w:lang w:val="ru-RU"/>
        </w:rPr>
        <w:t>1. Пользователь инициирует удаление аккаунта в настройках.</w:t>
      </w:r>
    </w:p>
    <w:p w14:paraId="1BCEDF9D" w14:textId="77777777" w:rsidR="00EC3949" w:rsidRPr="000266B8" w:rsidRDefault="000266B8">
      <w:pPr>
        <w:pStyle w:val="a"/>
        <w:rPr>
          <w:rFonts w:hint="eastAsia"/>
          <w:lang w:val="ru-RU"/>
        </w:rPr>
      </w:pPr>
      <w:r w:rsidRPr="000266B8">
        <w:rPr>
          <w:lang w:val="ru-RU"/>
        </w:rPr>
        <w:t>2. Система пр</w:t>
      </w:r>
      <w:r w:rsidRPr="000266B8">
        <w:rPr>
          <w:lang w:val="ru-RU"/>
        </w:rPr>
        <w:t>едупреждает и просит подтверждение.</w:t>
      </w:r>
    </w:p>
    <w:p w14:paraId="6A654CCB" w14:textId="77777777" w:rsidR="00EC3949" w:rsidRPr="000266B8" w:rsidRDefault="000266B8">
      <w:pPr>
        <w:pStyle w:val="a"/>
        <w:rPr>
          <w:rFonts w:hint="eastAsia"/>
          <w:lang w:val="ru-RU"/>
        </w:rPr>
      </w:pPr>
      <w:r w:rsidRPr="000266B8">
        <w:rPr>
          <w:lang w:val="ru-RU"/>
        </w:rPr>
        <w:t xml:space="preserve">3. </w:t>
      </w:r>
      <w:r>
        <w:t>Backend</w:t>
      </w:r>
      <w:r w:rsidRPr="000266B8">
        <w:rPr>
          <w:lang w:val="ru-RU"/>
        </w:rPr>
        <w:t xml:space="preserve"> удаляет данные и отзыва</w:t>
      </w:r>
      <w:r>
        <w:t>e</w:t>
      </w:r>
      <w:r w:rsidRPr="000266B8">
        <w:rPr>
          <w:lang w:val="ru-RU"/>
        </w:rPr>
        <w:t>т доступы.</w:t>
      </w:r>
    </w:p>
    <w:p w14:paraId="4B4001E1" w14:textId="77777777" w:rsidR="00EC3949" w:rsidRDefault="000266B8">
      <w:pPr>
        <w:rPr>
          <w:rFonts w:hint="eastAsia"/>
        </w:rPr>
      </w:pPr>
      <w:proofErr w:type="spellStart"/>
      <w:r>
        <w:t>Альтернативные</w:t>
      </w:r>
      <w:proofErr w:type="spellEnd"/>
      <w:r>
        <w:t xml:space="preserve"> </w:t>
      </w:r>
      <w:proofErr w:type="spellStart"/>
      <w:r>
        <w:t>сценарии</w:t>
      </w:r>
      <w:proofErr w:type="spellEnd"/>
      <w:r>
        <w:t xml:space="preserve"> / </w:t>
      </w:r>
      <w:proofErr w:type="spellStart"/>
      <w:r>
        <w:t>ошибки</w:t>
      </w:r>
      <w:proofErr w:type="spellEnd"/>
      <w:r>
        <w:t>:</w:t>
      </w:r>
    </w:p>
    <w:p w14:paraId="7194F16C" w14:textId="77777777" w:rsidR="00EC3949" w:rsidRPr="000266B8" w:rsidRDefault="000266B8">
      <w:pPr>
        <w:pStyle w:val="a0"/>
        <w:rPr>
          <w:rFonts w:hint="eastAsia"/>
          <w:lang w:val="ru-RU"/>
        </w:rPr>
      </w:pPr>
      <w:r w:rsidRPr="000266B8">
        <w:rPr>
          <w:lang w:val="ru-RU"/>
        </w:rPr>
        <w:t>- Запрос на восстановление невозможен без бэкапа.</w:t>
      </w:r>
    </w:p>
    <w:p w14:paraId="79FEB085" w14:textId="77777777" w:rsidR="00EC3949" w:rsidRPr="000266B8" w:rsidRDefault="000266B8">
      <w:pPr>
        <w:rPr>
          <w:rFonts w:hint="eastAsia"/>
          <w:lang w:val="ru-RU"/>
        </w:rPr>
      </w:pPr>
      <w:r w:rsidRPr="000266B8">
        <w:rPr>
          <w:lang w:val="ru-RU"/>
        </w:rPr>
        <w:t>Постусловия: Данные пользователя удалены; доступ запрещён.</w:t>
      </w:r>
    </w:p>
    <w:p w14:paraId="3AC6DAEC" w14:textId="77777777" w:rsidR="00EC3949" w:rsidRDefault="000266B8">
      <w:pPr>
        <w:rPr>
          <w:rFonts w:hint="eastAsia"/>
        </w:rPr>
      </w:pPr>
      <w:proofErr w:type="spellStart"/>
      <w:r>
        <w:t>Критерии</w:t>
      </w:r>
      <w:proofErr w:type="spellEnd"/>
      <w:r>
        <w:t xml:space="preserve"> </w:t>
      </w:r>
      <w:proofErr w:type="spellStart"/>
      <w:r>
        <w:t>приёмки</w:t>
      </w:r>
      <w:proofErr w:type="spellEnd"/>
      <w:r>
        <w:t>:</w:t>
      </w:r>
    </w:p>
    <w:p w14:paraId="79C96C45" w14:textId="77777777" w:rsidR="00EC3949" w:rsidRPr="000266B8" w:rsidRDefault="000266B8">
      <w:pPr>
        <w:pStyle w:val="a0"/>
        <w:rPr>
          <w:rFonts w:hint="eastAsia"/>
          <w:lang w:val="ru-RU"/>
        </w:rPr>
      </w:pPr>
      <w:r w:rsidRPr="000266B8">
        <w:rPr>
          <w:lang w:val="ru-RU"/>
        </w:rPr>
        <w:t xml:space="preserve">- После </w:t>
      </w:r>
      <w:r w:rsidRPr="000266B8">
        <w:rPr>
          <w:lang w:val="ru-RU"/>
        </w:rPr>
        <w:t>удаления пользователь не может войти; данные удалены с сервера.</w:t>
      </w:r>
    </w:p>
    <w:p w14:paraId="3F4B796B" w14:textId="77777777" w:rsidR="00EC3949" w:rsidRDefault="000266B8">
      <w:pPr>
        <w:rPr>
          <w:rFonts w:hint="eastAsia"/>
        </w:rPr>
      </w:pPr>
      <w:proofErr w:type="spellStart"/>
      <w:r>
        <w:t>Тест-кейсы</w:t>
      </w:r>
      <w:proofErr w:type="spellEnd"/>
      <w:r>
        <w:t xml:space="preserve"> (</w:t>
      </w:r>
      <w:proofErr w:type="spellStart"/>
      <w:r>
        <w:t>примерные</w:t>
      </w:r>
      <w:proofErr w:type="spellEnd"/>
      <w:r>
        <w:t>):</w:t>
      </w:r>
    </w:p>
    <w:p w14:paraId="4D7DDC81" w14:textId="77777777" w:rsidR="00EC3949" w:rsidRPr="000266B8" w:rsidRDefault="000266B8">
      <w:pPr>
        <w:pStyle w:val="a0"/>
        <w:rPr>
          <w:rFonts w:hint="eastAsia"/>
          <w:lang w:val="ru-RU"/>
        </w:rPr>
      </w:pPr>
      <w:r w:rsidRPr="000266B8">
        <w:rPr>
          <w:lang w:val="ru-RU"/>
        </w:rPr>
        <w:t>- Инициировать удаление и проверить отсутствие данных на сервере.</w:t>
      </w:r>
    </w:p>
    <w:p w14:paraId="70812A82" w14:textId="77777777" w:rsidR="00EC3949" w:rsidRPr="000266B8" w:rsidRDefault="000266B8">
      <w:pPr>
        <w:pStyle w:val="a0"/>
        <w:rPr>
          <w:rFonts w:hint="eastAsia"/>
          <w:lang w:val="ru-RU"/>
        </w:rPr>
      </w:pPr>
      <w:r w:rsidRPr="000266B8">
        <w:rPr>
          <w:lang w:val="ru-RU"/>
        </w:rPr>
        <w:t>- Проверка невозможности входа после удаления.</w:t>
      </w:r>
    </w:p>
    <w:p w14:paraId="2648C1C7" w14:textId="77777777" w:rsidR="00EC3949" w:rsidRPr="000266B8" w:rsidRDefault="000266B8">
      <w:pPr>
        <w:pStyle w:val="31"/>
        <w:rPr>
          <w:lang w:val="ru-RU"/>
        </w:rPr>
      </w:pPr>
      <w:r>
        <w:t>UC</w:t>
      </w:r>
      <w:r w:rsidRPr="000266B8">
        <w:rPr>
          <w:lang w:val="ru-RU"/>
        </w:rPr>
        <w:t>-16 — Административные операции (логирование, монитор</w:t>
      </w:r>
      <w:r w:rsidRPr="000266B8">
        <w:rPr>
          <w:lang w:val="ru-RU"/>
        </w:rPr>
        <w:t>инг, деплой моделей)</w:t>
      </w:r>
    </w:p>
    <w:p w14:paraId="503EAF35" w14:textId="77777777" w:rsidR="00EC3949" w:rsidRPr="000266B8" w:rsidRDefault="000266B8">
      <w:pPr>
        <w:rPr>
          <w:rFonts w:hint="eastAsia"/>
          <w:lang w:val="ru-RU"/>
        </w:rPr>
      </w:pPr>
      <w:r w:rsidRPr="000266B8">
        <w:rPr>
          <w:lang w:val="ru-RU"/>
        </w:rPr>
        <w:t xml:space="preserve">Предусловия: </w:t>
      </w:r>
      <w:r>
        <w:t>Admin</w:t>
      </w:r>
      <w:r w:rsidRPr="000266B8">
        <w:rPr>
          <w:lang w:val="ru-RU"/>
        </w:rPr>
        <w:t xml:space="preserve"> имеет доступ и привилегии.</w:t>
      </w:r>
    </w:p>
    <w:p w14:paraId="0FD45BC6" w14:textId="77777777" w:rsidR="00EC3949" w:rsidRDefault="000266B8">
      <w:pPr>
        <w:rPr>
          <w:rFonts w:hint="eastAsia"/>
        </w:rPr>
      </w:pPr>
      <w:proofErr w:type="spellStart"/>
      <w:r>
        <w:lastRenderedPageBreak/>
        <w:t>Основной</w:t>
      </w:r>
      <w:proofErr w:type="spellEnd"/>
      <w:r>
        <w:t xml:space="preserve"> </w:t>
      </w:r>
      <w:proofErr w:type="spellStart"/>
      <w:r>
        <w:t>сценарий</w:t>
      </w:r>
      <w:proofErr w:type="spellEnd"/>
      <w:r>
        <w:t>:</w:t>
      </w:r>
    </w:p>
    <w:p w14:paraId="60D17466" w14:textId="77777777" w:rsidR="00EC3949" w:rsidRPr="000266B8" w:rsidRDefault="000266B8">
      <w:pPr>
        <w:pStyle w:val="a"/>
        <w:rPr>
          <w:rFonts w:hint="eastAsia"/>
          <w:lang w:val="ru-RU"/>
        </w:rPr>
      </w:pPr>
      <w:r w:rsidRPr="000266B8">
        <w:rPr>
          <w:lang w:val="ru-RU"/>
        </w:rPr>
        <w:t xml:space="preserve">1. </w:t>
      </w:r>
      <w:r>
        <w:t>Admin</w:t>
      </w:r>
      <w:r w:rsidRPr="000266B8">
        <w:rPr>
          <w:lang w:val="ru-RU"/>
        </w:rPr>
        <w:t xml:space="preserve"> просматривает </w:t>
      </w:r>
      <w:proofErr w:type="spellStart"/>
      <w:r w:rsidRPr="000266B8">
        <w:rPr>
          <w:lang w:val="ru-RU"/>
        </w:rPr>
        <w:t>логи</w:t>
      </w:r>
      <w:proofErr w:type="spellEnd"/>
      <w:r w:rsidRPr="000266B8">
        <w:rPr>
          <w:lang w:val="ru-RU"/>
        </w:rPr>
        <w:t xml:space="preserve"> и метрики в панели администратора.</w:t>
      </w:r>
    </w:p>
    <w:p w14:paraId="5E6B531B" w14:textId="77777777" w:rsidR="00EC3949" w:rsidRPr="000266B8" w:rsidRDefault="000266B8">
      <w:pPr>
        <w:pStyle w:val="a"/>
        <w:rPr>
          <w:rFonts w:hint="eastAsia"/>
          <w:lang w:val="ru-RU"/>
        </w:rPr>
      </w:pPr>
      <w:r w:rsidRPr="000266B8">
        <w:rPr>
          <w:lang w:val="ru-RU"/>
        </w:rPr>
        <w:t xml:space="preserve">2. </w:t>
      </w:r>
      <w:r>
        <w:t>Admin</w:t>
      </w:r>
      <w:r w:rsidRPr="000266B8">
        <w:rPr>
          <w:lang w:val="ru-RU"/>
        </w:rPr>
        <w:t xml:space="preserve"> деплоит новую версию </w:t>
      </w:r>
      <w:r>
        <w:t>ML</w:t>
      </w:r>
      <w:r w:rsidRPr="000266B8">
        <w:rPr>
          <w:lang w:val="ru-RU"/>
        </w:rPr>
        <w:t xml:space="preserve"> модели или проверяет статусы сервисов.</w:t>
      </w:r>
    </w:p>
    <w:p w14:paraId="56601BC8" w14:textId="77777777" w:rsidR="00EC3949" w:rsidRDefault="000266B8">
      <w:pPr>
        <w:rPr>
          <w:rFonts w:hint="eastAsia"/>
        </w:rPr>
      </w:pPr>
      <w:proofErr w:type="spellStart"/>
      <w:r>
        <w:t>Альтернативные</w:t>
      </w:r>
      <w:proofErr w:type="spellEnd"/>
      <w:r>
        <w:t xml:space="preserve"> </w:t>
      </w:r>
      <w:proofErr w:type="spellStart"/>
      <w:r>
        <w:t>сценарии</w:t>
      </w:r>
      <w:proofErr w:type="spellEnd"/>
      <w:r>
        <w:t xml:space="preserve"> / </w:t>
      </w:r>
      <w:proofErr w:type="spellStart"/>
      <w:r>
        <w:t>ошибки</w:t>
      </w:r>
      <w:proofErr w:type="spellEnd"/>
      <w:r>
        <w:t>:</w:t>
      </w:r>
    </w:p>
    <w:p w14:paraId="4016B3DA" w14:textId="77777777" w:rsidR="00EC3949" w:rsidRPr="000266B8" w:rsidRDefault="000266B8">
      <w:pPr>
        <w:pStyle w:val="a0"/>
        <w:rPr>
          <w:rFonts w:hint="eastAsia"/>
          <w:lang w:val="ru-RU"/>
        </w:rPr>
      </w:pPr>
      <w:r w:rsidRPr="000266B8">
        <w:rPr>
          <w:lang w:val="ru-RU"/>
        </w:rPr>
        <w:t>- Ограничение доступа — аудит и логирование действий админа.</w:t>
      </w:r>
    </w:p>
    <w:p w14:paraId="41FE9720" w14:textId="77777777" w:rsidR="00EC3949" w:rsidRPr="000266B8" w:rsidRDefault="000266B8">
      <w:pPr>
        <w:rPr>
          <w:rFonts w:hint="eastAsia"/>
          <w:lang w:val="ru-RU"/>
        </w:rPr>
      </w:pPr>
      <w:r w:rsidRPr="000266B8">
        <w:rPr>
          <w:lang w:val="ru-RU"/>
        </w:rPr>
        <w:t xml:space="preserve">Постусловия: </w:t>
      </w:r>
      <w:proofErr w:type="spellStart"/>
      <w:r w:rsidRPr="000266B8">
        <w:rPr>
          <w:lang w:val="ru-RU"/>
        </w:rPr>
        <w:t>Админские</w:t>
      </w:r>
      <w:proofErr w:type="spellEnd"/>
      <w:r w:rsidRPr="000266B8">
        <w:rPr>
          <w:lang w:val="ru-RU"/>
        </w:rPr>
        <w:t xml:space="preserve"> действия выполнены и зафиксированы в </w:t>
      </w:r>
      <w:proofErr w:type="spellStart"/>
      <w:r>
        <w:t>AuditLog</w:t>
      </w:r>
      <w:proofErr w:type="spellEnd"/>
      <w:r w:rsidRPr="000266B8">
        <w:rPr>
          <w:lang w:val="ru-RU"/>
        </w:rPr>
        <w:t>.</w:t>
      </w:r>
    </w:p>
    <w:p w14:paraId="5EF873CD" w14:textId="77777777" w:rsidR="00EC3949" w:rsidRDefault="000266B8">
      <w:pPr>
        <w:rPr>
          <w:rFonts w:hint="eastAsia"/>
        </w:rPr>
      </w:pPr>
      <w:r>
        <w:t>Критерии приёмки:</w:t>
      </w:r>
    </w:p>
    <w:p w14:paraId="7C7F5CC1" w14:textId="77777777" w:rsidR="00EC3949" w:rsidRPr="000266B8" w:rsidRDefault="000266B8">
      <w:pPr>
        <w:pStyle w:val="a0"/>
        <w:rPr>
          <w:rFonts w:hint="eastAsia"/>
          <w:lang w:val="ru-RU"/>
        </w:rPr>
      </w:pPr>
      <w:r w:rsidRPr="000266B8">
        <w:rPr>
          <w:lang w:val="ru-RU"/>
        </w:rPr>
        <w:t xml:space="preserve">- </w:t>
      </w:r>
      <w:r>
        <w:t>Admin</w:t>
      </w:r>
      <w:r w:rsidRPr="000266B8">
        <w:rPr>
          <w:lang w:val="ru-RU"/>
        </w:rPr>
        <w:t xml:space="preserve"> может просматривать </w:t>
      </w:r>
      <w:proofErr w:type="spellStart"/>
      <w:r w:rsidRPr="000266B8">
        <w:rPr>
          <w:lang w:val="ru-RU"/>
        </w:rPr>
        <w:t>логи</w:t>
      </w:r>
      <w:proofErr w:type="spellEnd"/>
      <w:r w:rsidRPr="000266B8">
        <w:rPr>
          <w:lang w:val="ru-RU"/>
        </w:rPr>
        <w:t xml:space="preserve"> и безопасно деплоить модели.</w:t>
      </w:r>
    </w:p>
    <w:p w14:paraId="3D165DC9" w14:textId="77777777" w:rsidR="00EC3949" w:rsidRDefault="000266B8">
      <w:pPr>
        <w:rPr>
          <w:rFonts w:hint="eastAsia"/>
        </w:rPr>
      </w:pPr>
      <w:proofErr w:type="spellStart"/>
      <w:r>
        <w:t>Тест-кейсы</w:t>
      </w:r>
      <w:proofErr w:type="spellEnd"/>
      <w:r>
        <w:t xml:space="preserve"> (</w:t>
      </w:r>
      <w:proofErr w:type="spellStart"/>
      <w:r>
        <w:t>примерные</w:t>
      </w:r>
      <w:proofErr w:type="spellEnd"/>
      <w:r>
        <w:t>):</w:t>
      </w:r>
    </w:p>
    <w:p w14:paraId="1E18C3A9" w14:textId="77777777" w:rsidR="00EC3949" w:rsidRDefault="000266B8">
      <w:pPr>
        <w:pStyle w:val="a0"/>
        <w:rPr>
          <w:rFonts w:hint="eastAsia"/>
        </w:rPr>
      </w:pPr>
      <w:r>
        <w:t>- Проверка пр</w:t>
      </w:r>
      <w:r>
        <w:t>осмотра логов.</w:t>
      </w:r>
    </w:p>
    <w:p w14:paraId="3716E37E" w14:textId="77777777" w:rsidR="00EC3949" w:rsidRPr="000266B8" w:rsidRDefault="000266B8">
      <w:pPr>
        <w:pStyle w:val="a0"/>
        <w:rPr>
          <w:rFonts w:hint="eastAsia"/>
          <w:lang w:val="ru-RU"/>
        </w:rPr>
      </w:pPr>
      <w:r w:rsidRPr="000266B8">
        <w:rPr>
          <w:lang w:val="ru-RU"/>
        </w:rPr>
        <w:t xml:space="preserve">- Тест деплоя </w:t>
      </w:r>
      <w:r>
        <w:t>ML</w:t>
      </w:r>
      <w:r w:rsidRPr="000266B8">
        <w:rPr>
          <w:lang w:val="ru-RU"/>
        </w:rPr>
        <w:t xml:space="preserve"> модели в </w:t>
      </w:r>
      <w:r>
        <w:t>staging</w:t>
      </w:r>
      <w:r w:rsidRPr="000266B8">
        <w:rPr>
          <w:lang w:val="ru-RU"/>
        </w:rPr>
        <w:t xml:space="preserve"> и проверка метрик.</w:t>
      </w:r>
    </w:p>
    <w:sectPr w:rsidR="00EC3949" w:rsidRPr="000266B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66B8"/>
    <w:rsid w:val="00034616"/>
    <w:rsid w:val="0006063C"/>
    <w:rsid w:val="0015074B"/>
    <w:rsid w:val="0029639D"/>
    <w:rsid w:val="00326F90"/>
    <w:rsid w:val="00AA1D8D"/>
    <w:rsid w:val="00B47730"/>
    <w:rsid w:val="00CB0664"/>
    <w:rsid w:val="00EC394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1C3436E"/>
  <w14:defaultImageDpi w14:val="300"/>
  <w15:docId w15:val="{9C8E15FA-1AD8-4FCC-8B63-C66FA4965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  <w:rPr>
      <w:rFonts w:ascii="DejaVu Sans" w:hAnsi="DejaVu Sans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2009</Words>
  <Characters>11457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13440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Max Gost</cp:lastModifiedBy>
  <cp:revision>2</cp:revision>
  <dcterms:created xsi:type="dcterms:W3CDTF">2013-12-23T23:15:00Z</dcterms:created>
  <dcterms:modified xsi:type="dcterms:W3CDTF">2025-10-07T14:48:00Z</dcterms:modified>
  <cp:category/>
</cp:coreProperties>
</file>